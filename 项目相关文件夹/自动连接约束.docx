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2891" w:rsidRDefault="00A82891" w:rsidP="00A82891">
      <w:pPr>
        <w:pStyle w:val="ad"/>
        <w:rPr>
          <w:lang w:eastAsia="zh-CN"/>
        </w:rPr>
      </w:pPr>
      <w:r>
        <w:rPr>
          <w:lang w:eastAsia="zh-CN"/>
        </w:rPr>
        <w:t>自动连接需求初步分析</w:t>
      </w:r>
    </w:p>
    <w:p w:rsidR="00A82891" w:rsidRDefault="00A82891" w:rsidP="00A82891">
      <w:pPr>
        <w:jc w:val="center"/>
      </w:pPr>
    </w:p>
    <w:p w:rsidR="00A82891" w:rsidRDefault="00A82891" w:rsidP="00A82891">
      <w:pPr>
        <w:jc w:val="left"/>
      </w:pPr>
      <w:r>
        <w:tab/>
      </w:r>
      <w:r>
        <w:t>自动连接的实现方式采用向导模式，针对常用的固定连接方式实现参数化的模式引导用户在建模中输入相关参数后进行半自动化的建模。当常用的自动连接方式不能满足用户需求时，用户可以用手动建模的方式进行设计。</w:t>
      </w:r>
    </w:p>
    <w:p w:rsidR="00A82891" w:rsidRDefault="00A82891" w:rsidP="00A82891">
      <w:pPr>
        <w:jc w:val="left"/>
      </w:pPr>
    </w:p>
    <w:p w:rsidR="00A82891" w:rsidRPr="00557491" w:rsidRDefault="00A82891" w:rsidP="00A82891">
      <w:pPr>
        <w:jc w:val="left"/>
      </w:pPr>
    </w:p>
    <w:p w:rsidR="00A82891" w:rsidRDefault="00A82891" w:rsidP="00A82891">
      <w:r>
        <w:t>自动连接约束：</w:t>
      </w:r>
    </w:p>
    <w:p w:rsidR="00A82891" w:rsidRDefault="00A82891" w:rsidP="00A82891">
      <w:pPr>
        <w:pStyle w:val="af"/>
        <w:numPr>
          <w:ilvl w:val="0"/>
          <w:numId w:val="18"/>
        </w:numPr>
        <w:ind w:firstLineChars="0"/>
      </w:pPr>
      <w:r>
        <w:t>自动连接的两个连接端（始端和出线端）的开孔形式必须相同（开孔个数）；</w:t>
      </w:r>
    </w:p>
    <w:p w:rsidR="00A82891" w:rsidRDefault="00E83D94" w:rsidP="00A82891">
      <w:pPr>
        <w:pStyle w:val="af"/>
        <w:numPr>
          <w:ilvl w:val="0"/>
          <w:numId w:val="18"/>
        </w:numPr>
        <w:ind w:firstLineChars="0"/>
      </w:pPr>
      <w:r>
        <w:t>自动连接只能选择两个连接端</w:t>
      </w:r>
      <w:r w:rsidR="00A82891">
        <w:t>，一个为始端，一个为出线端；</w:t>
      </w:r>
    </w:p>
    <w:p w:rsidR="00A82891" w:rsidRDefault="00A82891" w:rsidP="00A82891">
      <w:pPr>
        <w:pStyle w:val="af"/>
        <w:numPr>
          <w:ilvl w:val="0"/>
          <w:numId w:val="18"/>
        </w:numPr>
        <w:ind w:firstLineChars="0"/>
      </w:pPr>
      <w:r>
        <w:t>所有</w:t>
      </w:r>
      <w:r>
        <w:t>z</w:t>
      </w:r>
      <w:r>
        <w:t>型连结排的折弯都在中部；</w:t>
      </w:r>
    </w:p>
    <w:p w:rsidR="00A82891" w:rsidRDefault="00A82891" w:rsidP="00A82891">
      <w:pPr>
        <w:pStyle w:val="af"/>
        <w:numPr>
          <w:ilvl w:val="0"/>
          <w:numId w:val="18"/>
        </w:numPr>
        <w:ind w:firstLineChars="0"/>
      </w:pPr>
      <w:r>
        <w:t>自动连接过程中暂不进行模型干涉检查，生成后如果发生模型干涉需要删除后重新生成；</w:t>
      </w:r>
    </w:p>
    <w:p w:rsidR="00A82891" w:rsidRDefault="00A82891" w:rsidP="00A82891">
      <w:pPr>
        <w:pStyle w:val="af"/>
        <w:numPr>
          <w:ilvl w:val="0"/>
          <w:numId w:val="18"/>
        </w:numPr>
        <w:ind w:firstLineChars="0"/>
      </w:pPr>
      <w:r>
        <w:t>自动生成的模型严格按参数化生成，故</w:t>
      </w:r>
      <w:proofErr w:type="gramStart"/>
      <w:r>
        <w:t>连接面</w:t>
      </w:r>
      <w:proofErr w:type="gramEnd"/>
      <w:r>
        <w:t>不准许选取；</w:t>
      </w:r>
    </w:p>
    <w:p w:rsidR="00A82891" w:rsidRDefault="00A82891" w:rsidP="00A82891">
      <w:pPr>
        <w:pStyle w:val="af"/>
        <w:ind w:firstLineChars="0" w:firstLine="0"/>
      </w:pPr>
    </w:p>
    <w:p w:rsidR="00A82891" w:rsidRDefault="00A82891" w:rsidP="00A82891">
      <w:pPr>
        <w:pStyle w:val="af"/>
        <w:ind w:firstLineChars="0" w:firstLine="0"/>
      </w:pPr>
    </w:p>
    <w:p w:rsidR="00A82891" w:rsidRDefault="00A82891" w:rsidP="00A82891">
      <w:pPr>
        <w:pStyle w:val="af"/>
        <w:ind w:firstLineChars="0" w:firstLine="0"/>
      </w:pPr>
      <w:r>
        <w:t>自动连接状况分类</w:t>
      </w:r>
    </w:p>
    <w:p w:rsidR="00A82891" w:rsidRDefault="00660EAC" w:rsidP="00A82891">
      <w:pPr>
        <w:pStyle w:val="af"/>
        <w:ind w:leftChars="-1" w:left="-3" w:firstLineChars="0" w:firstLine="0"/>
      </w:pPr>
      <w:r>
        <w:object w:dxaOrig="16308" w:dyaOrig="17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15pt;height:335.25pt" o:ole="">
            <v:imagedata r:id="rId8" o:title=""/>
          </v:shape>
          <o:OLEObject Type="Embed" ProgID="Visio.Drawing.15" ShapeID="_x0000_i1025" DrawAspect="Content" ObjectID="_1433745202" r:id="rId9"/>
        </w:object>
      </w:r>
    </w:p>
    <w:p w:rsidR="00B86FF1" w:rsidRDefault="00B86FF1" w:rsidP="00A82891">
      <w:pPr>
        <w:pStyle w:val="af"/>
        <w:ind w:leftChars="-1" w:left="-3" w:firstLineChars="0" w:firstLine="0"/>
      </w:pPr>
    </w:p>
    <w:p w:rsidR="00A82891" w:rsidRDefault="00A82891" w:rsidP="00A82891">
      <w:pPr>
        <w:pStyle w:val="af"/>
        <w:ind w:leftChars="-1" w:left="-3" w:firstLineChars="0" w:firstLine="0"/>
      </w:pPr>
      <w:r>
        <w:lastRenderedPageBreak/>
        <w:t>自动连接流程（仅针对出线与始端垂直的情况进行分析）</w:t>
      </w:r>
    </w:p>
    <w:p w:rsidR="00A82891" w:rsidRDefault="00A82891" w:rsidP="00A82891">
      <w:pPr>
        <w:pStyle w:val="af"/>
        <w:ind w:leftChars="-1" w:left="-3" w:firstLineChars="0" w:firstLine="0"/>
      </w:pPr>
      <w:r>
        <w:object w:dxaOrig="14208" w:dyaOrig="15144">
          <v:shape id="_x0000_i1026" type="#_x0000_t75" style="width:414.85pt;height:442.2pt" o:ole="">
            <v:imagedata r:id="rId10" o:title=""/>
          </v:shape>
          <o:OLEObject Type="Embed" ProgID="Visio.Drawing.15" ShapeID="_x0000_i1026" DrawAspect="Content" ObjectID="_1433745203" r:id="rId11"/>
        </w:object>
      </w:r>
    </w:p>
    <w:p w:rsidR="00A82891" w:rsidRDefault="00A82891" w:rsidP="00A82891">
      <w:pPr>
        <w:pStyle w:val="af"/>
        <w:ind w:leftChars="-1" w:left="-3" w:firstLineChars="0" w:firstLine="0"/>
      </w:pPr>
      <w:r>
        <w:t>偏移量个数的区分方式</w:t>
      </w:r>
    </w:p>
    <w:p w:rsidR="00A82891" w:rsidRDefault="0074189F" w:rsidP="00A82891">
      <w:pPr>
        <w:pStyle w:val="af"/>
        <w:ind w:leftChars="-1" w:left="-3" w:firstLineChars="0" w:firstLine="0"/>
        <w:jc w:val="center"/>
      </w:pPr>
      <w:r>
        <w:rPr>
          <w:noProof/>
        </w:rPr>
        <mc:AlternateContent>
          <mc:Choice Requires="wps">
            <w:drawing>
              <wp:anchor distT="45720" distB="45720" distL="114300" distR="114300" simplePos="0" relativeHeight="251660288" behindDoc="0" locked="0" layoutInCell="1" allowOverlap="1">
                <wp:simplePos x="0" y="0"/>
                <wp:positionH relativeFrom="column">
                  <wp:posOffset>2987040</wp:posOffset>
                </wp:positionH>
                <wp:positionV relativeFrom="paragraph">
                  <wp:posOffset>1036320</wp:posOffset>
                </wp:positionV>
                <wp:extent cx="1516380" cy="53594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535940"/>
                        </a:xfrm>
                        <a:prstGeom prst="rect">
                          <a:avLst/>
                        </a:prstGeom>
                        <a:noFill/>
                        <a:ln w="9525">
                          <a:noFill/>
                          <a:miter lim="800000"/>
                          <a:headEnd/>
                          <a:tailEnd/>
                        </a:ln>
                      </wps:spPr>
                      <wps:txbx>
                        <w:txbxContent>
                          <w:p w:rsidR="00A82891" w:rsidRDefault="00A82891" w:rsidP="00A82891">
                            <w:pPr>
                              <w:rPr>
                                <w:color w:val="FF0000"/>
                                <w:sz w:val="15"/>
                                <w:szCs w:val="15"/>
                              </w:rPr>
                            </w:pPr>
                            <w:r w:rsidRPr="00182A8D">
                              <w:rPr>
                                <w:rFonts w:hint="eastAsia"/>
                                <w:color w:val="FF0000"/>
                                <w:sz w:val="15"/>
                                <w:szCs w:val="15"/>
                              </w:rPr>
                              <w:t>延</w:t>
                            </w:r>
                            <w:r>
                              <w:rPr>
                                <w:color w:val="FF0000"/>
                                <w:sz w:val="15"/>
                                <w:szCs w:val="15"/>
                              </w:rPr>
                              <w:t>X</w:t>
                            </w:r>
                            <w:r w:rsidRPr="00182A8D">
                              <w:rPr>
                                <w:color w:val="FF0000"/>
                                <w:sz w:val="15"/>
                                <w:szCs w:val="15"/>
                              </w:rPr>
                              <w:t>轴</w:t>
                            </w:r>
                            <w:r>
                              <w:rPr>
                                <w:rFonts w:hint="eastAsia"/>
                                <w:color w:val="FF0000"/>
                                <w:sz w:val="15"/>
                                <w:szCs w:val="15"/>
                              </w:rPr>
                              <w:t>，</w:t>
                            </w:r>
                            <w:r>
                              <w:rPr>
                                <w:color w:val="FF0000"/>
                                <w:sz w:val="15"/>
                                <w:szCs w:val="15"/>
                              </w:rPr>
                              <w:t>Y</w:t>
                            </w:r>
                            <w:r>
                              <w:rPr>
                                <w:color w:val="FF0000"/>
                                <w:sz w:val="15"/>
                                <w:szCs w:val="15"/>
                              </w:rPr>
                              <w:t>轴</w:t>
                            </w:r>
                            <w:r>
                              <w:rPr>
                                <w:rFonts w:hint="eastAsia"/>
                                <w:color w:val="FF0000"/>
                                <w:sz w:val="15"/>
                                <w:szCs w:val="15"/>
                              </w:rPr>
                              <w:t>两</w:t>
                            </w:r>
                            <w:r w:rsidRPr="00182A8D">
                              <w:rPr>
                                <w:rFonts w:hint="eastAsia"/>
                                <w:color w:val="FF0000"/>
                                <w:sz w:val="15"/>
                                <w:szCs w:val="15"/>
                              </w:rPr>
                              <w:t>个</w:t>
                            </w:r>
                            <w:r w:rsidRPr="00182A8D">
                              <w:rPr>
                                <w:color w:val="FF0000"/>
                                <w:sz w:val="15"/>
                                <w:szCs w:val="15"/>
                              </w:rPr>
                              <w:t>偏移</w:t>
                            </w:r>
                            <w:r w:rsidRPr="00182A8D">
                              <w:rPr>
                                <w:rFonts w:hint="eastAsia"/>
                                <w:color w:val="FF0000"/>
                                <w:sz w:val="15"/>
                                <w:szCs w:val="15"/>
                              </w:rPr>
                              <w:t>量</w:t>
                            </w:r>
                          </w:p>
                          <w:p w:rsidR="00A82891" w:rsidRPr="00182A8D" w:rsidRDefault="00A82891" w:rsidP="00A82891">
                            <w:pPr>
                              <w:rPr>
                                <w:color w:val="FF0000"/>
                                <w:sz w:val="15"/>
                                <w:szCs w:val="15"/>
                              </w:rPr>
                            </w:pPr>
                            <w:r>
                              <w:rPr>
                                <w:color w:val="FF0000"/>
                                <w:sz w:val="15"/>
                                <w:szCs w:val="15"/>
                              </w:rPr>
                              <w:tab/>
                            </w:r>
                            <w:r>
                              <w:rPr>
                                <w:rFonts w:hint="eastAsia"/>
                                <w:color w:val="FF0000"/>
                                <w:sz w:val="15"/>
                                <w:szCs w:val="15"/>
                              </w:rPr>
                              <w:t>（图</w:t>
                            </w:r>
                            <w:r>
                              <w:rPr>
                                <w:color w:val="FF0000"/>
                                <w:sz w:val="15"/>
                                <w:szCs w:val="15"/>
                              </w:rPr>
                              <w:t>3</w:t>
                            </w:r>
                            <w:r>
                              <w:rPr>
                                <w:color w:val="FF0000"/>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5.2pt;margin-top:81.6pt;width:119.4pt;height:42.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" filled="f" stroked="f">
                <v:textbox style="mso-fit-shape-to-text:t">
                  <w:txbxContent>
                    <w:p w:rsidR="00A82891" w:rsidRDefault="00A82891" w:rsidP="00A82891">
                      <w:pPr>
                        <w:rPr>
                          <w:color w:val="FF0000"/>
                          <w:sz w:val="15"/>
                          <w:szCs w:val="15"/>
                        </w:rPr>
                      </w:pPr>
                      <w:r w:rsidRPr="00182A8D">
                        <w:rPr>
                          <w:rFonts w:hint="eastAsia"/>
                          <w:color w:val="FF0000"/>
                          <w:sz w:val="15"/>
                          <w:szCs w:val="15"/>
                        </w:rPr>
                        <w:t>延</w:t>
                      </w:r>
                      <w:r>
                        <w:rPr>
                          <w:color w:val="FF0000"/>
                          <w:sz w:val="15"/>
                          <w:szCs w:val="15"/>
                        </w:rPr>
                        <w:t>X</w:t>
                      </w:r>
                      <w:r w:rsidRPr="00182A8D">
                        <w:rPr>
                          <w:color w:val="FF0000"/>
                          <w:sz w:val="15"/>
                          <w:szCs w:val="15"/>
                        </w:rPr>
                        <w:t>轴</w:t>
                      </w:r>
                      <w:r>
                        <w:rPr>
                          <w:rFonts w:hint="eastAsia"/>
                          <w:color w:val="FF0000"/>
                          <w:sz w:val="15"/>
                          <w:szCs w:val="15"/>
                        </w:rPr>
                        <w:t>，</w:t>
                      </w:r>
                      <w:r>
                        <w:rPr>
                          <w:color w:val="FF0000"/>
                          <w:sz w:val="15"/>
                          <w:szCs w:val="15"/>
                        </w:rPr>
                        <w:t>Y</w:t>
                      </w:r>
                      <w:r>
                        <w:rPr>
                          <w:color w:val="FF0000"/>
                          <w:sz w:val="15"/>
                          <w:szCs w:val="15"/>
                        </w:rPr>
                        <w:t>轴</w:t>
                      </w:r>
                      <w:r>
                        <w:rPr>
                          <w:rFonts w:hint="eastAsia"/>
                          <w:color w:val="FF0000"/>
                          <w:sz w:val="15"/>
                          <w:szCs w:val="15"/>
                        </w:rPr>
                        <w:t>两</w:t>
                      </w:r>
                      <w:r w:rsidRPr="00182A8D">
                        <w:rPr>
                          <w:rFonts w:hint="eastAsia"/>
                          <w:color w:val="FF0000"/>
                          <w:sz w:val="15"/>
                          <w:szCs w:val="15"/>
                        </w:rPr>
                        <w:t>个</w:t>
                      </w:r>
                      <w:r w:rsidRPr="00182A8D">
                        <w:rPr>
                          <w:color w:val="FF0000"/>
                          <w:sz w:val="15"/>
                          <w:szCs w:val="15"/>
                        </w:rPr>
                        <w:t>偏移</w:t>
                      </w:r>
                      <w:r w:rsidRPr="00182A8D">
                        <w:rPr>
                          <w:rFonts w:hint="eastAsia"/>
                          <w:color w:val="FF0000"/>
                          <w:sz w:val="15"/>
                          <w:szCs w:val="15"/>
                        </w:rPr>
                        <w:t>量</w:t>
                      </w:r>
                    </w:p>
                    <w:p w:rsidR="00A82891" w:rsidRPr="00182A8D" w:rsidRDefault="00A82891" w:rsidP="00A82891">
                      <w:pPr>
                        <w:rPr>
                          <w:color w:val="FF0000"/>
                          <w:sz w:val="15"/>
                          <w:szCs w:val="15"/>
                        </w:rPr>
                      </w:pPr>
                      <w:r>
                        <w:rPr>
                          <w:color w:val="FF0000"/>
                          <w:sz w:val="15"/>
                          <w:szCs w:val="15"/>
                        </w:rPr>
                        <w:tab/>
                      </w:r>
                      <w:r>
                        <w:rPr>
                          <w:rFonts w:hint="eastAsia"/>
                          <w:color w:val="FF0000"/>
                          <w:sz w:val="15"/>
                          <w:szCs w:val="15"/>
                        </w:rPr>
                        <w:t>（图</w:t>
                      </w:r>
                      <w:r>
                        <w:rPr>
                          <w:color w:val="FF0000"/>
                          <w:sz w:val="15"/>
                          <w:szCs w:val="15"/>
                        </w:rPr>
                        <w:t>3</w:t>
                      </w:r>
                      <w:r>
                        <w:rPr>
                          <w:color w:val="FF0000"/>
                          <w:sz w:val="15"/>
                          <w:szCs w:val="15"/>
                        </w:rPr>
                        <w:t>）</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1143000</wp:posOffset>
                </wp:positionH>
                <wp:positionV relativeFrom="paragraph">
                  <wp:posOffset>1028700</wp:posOffset>
                </wp:positionV>
                <wp:extent cx="1516380" cy="313690"/>
                <wp:effectExtent l="0" t="0" r="0" b="127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13690"/>
                        </a:xfrm>
                        <a:prstGeom prst="rect">
                          <a:avLst/>
                        </a:prstGeom>
                        <a:noFill/>
                        <a:ln w="9525">
                          <a:noFill/>
                          <a:miter lim="800000"/>
                          <a:headEnd/>
                          <a:tailEnd/>
                        </a:ln>
                      </wps:spPr>
                      <wps:txbx>
                        <w:txbxContent>
                          <w:p w:rsidR="00A82891" w:rsidRPr="00182A8D" w:rsidRDefault="00A82891" w:rsidP="00A82891">
                            <w:pPr>
                              <w:rPr>
                                <w:color w:val="FF0000"/>
                                <w:sz w:val="15"/>
                                <w:szCs w:val="15"/>
                              </w:rPr>
                            </w:pPr>
                            <w:r>
                              <w:rPr>
                                <w:rFonts w:hint="eastAsia"/>
                                <w:color w:val="FF0000"/>
                                <w:sz w:val="15"/>
                                <w:szCs w:val="15"/>
                              </w:rPr>
                              <w:t>无</w:t>
                            </w:r>
                            <w:r w:rsidRPr="00182A8D">
                              <w:rPr>
                                <w:color w:val="FF0000"/>
                                <w:sz w:val="15"/>
                                <w:szCs w:val="15"/>
                              </w:rPr>
                              <w:t>偏移</w:t>
                            </w:r>
                            <w:r w:rsidRPr="00182A8D">
                              <w:rPr>
                                <w:rFonts w:hint="eastAsia"/>
                                <w:color w:val="FF0000"/>
                                <w:sz w:val="15"/>
                                <w:szCs w:val="15"/>
                              </w:rPr>
                              <w:t>量</w:t>
                            </w:r>
                            <w:r>
                              <w:rPr>
                                <w:rFonts w:hint="eastAsia"/>
                                <w:color w:val="FF0000"/>
                                <w:sz w:val="15"/>
                                <w:szCs w:val="15"/>
                              </w:rPr>
                              <w:t>（图</w:t>
                            </w:r>
                            <w:r>
                              <w:rPr>
                                <w:color w:val="FF0000"/>
                                <w:sz w:val="15"/>
                                <w:szCs w:val="15"/>
                              </w:rPr>
                              <w:t>1</w:t>
                            </w:r>
                            <w:r>
                              <w:rPr>
                                <w:color w:val="FF0000"/>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90pt;margin-top:81pt;width:119.4pt;height:24.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" filled="f" stroked="f">
                <v:textbox style="mso-fit-shape-to-text:t">
                  <w:txbxContent>
                    <w:p w:rsidR="00A82891" w:rsidRPr="00182A8D" w:rsidRDefault="00A82891" w:rsidP="00A82891">
                      <w:pPr>
                        <w:rPr>
                          <w:color w:val="FF0000"/>
                          <w:sz w:val="15"/>
                          <w:szCs w:val="15"/>
                        </w:rPr>
                      </w:pPr>
                      <w:r>
                        <w:rPr>
                          <w:rFonts w:hint="eastAsia"/>
                          <w:color w:val="FF0000"/>
                          <w:sz w:val="15"/>
                          <w:szCs w:val="15"/>
                        </w:rPr>
                        <w:t>无</w:t>
                      </w:r>
                      <w:r w:rsidRPr="00182A8D">
                        <w:rPr>
                          <w:color w:val="FF0000"/>
                          <w:sz w:val="15"/>
                          <w:szCs w:val="15"/>
                        </w:rPr>
                        <w:t>偏移</w:t>
                      </w:r>
                      <w:r w:rsidRPr="00182A8D">
                        <w:rPr>
                          <w:rFonts w:hint="eastAsia"/>
                          <w:color w:val="FF0000"/>
                          <w:sz w:val="15"/>
                          <w:szCs w:val="15"/>
                        </w:rPr>
                        <w:t>量</w:t>
                      </w:r>
                      <w:r>
                        <w:rPr>
                          <w:rFonts w:hint="eastAsia"/>
                          <w:color w:val="FF0000"/>
                          <w:sz w:val="15"/>
                          <w:szCs w:val="15"/>
                        </w:rPr>
                        <w:t>（图</w:t>
                      </w:r>
                      <w:r>
                        <w:rPr>
                          <w:color w:val="FF0000"/>
                          <w:sz w:val="15"/>
                          <w:szCs w:val="15"/>
                        </w:rPr>
                        <w:t>1</w:t>
                      </w:r>
                      <w:r>
                        <w:rPr>
                          <w:color w:val="FF0000"/>
                          <w:sz w:val="15"/>
                          <w:szCs w:val="15"/>
                        </w:rPr>
                        <w:t>）</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2141220</wp:posOffset>
                </wp:positionH>
                <wp:positionV relativeFrom="paragraph">
                  <wp:posOffset>1272540</wp:posOffset>
                </wp:positionV>
                <wp:extent cx="1516380" cy="313690"/>
                <wp:effectExtent l="0" t="0" r="0" b="127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13690"/>
                        </a:xfrm>
                        <a:prstGeom prst="rect">
                          <a:avLst/>
                        </a:prstGeom>
                        <a:noFill/>
                        <a:ln w="9525">
                          <a:noFill/>
                          <a:miter lim="800000"/>
                          <a:headEnd/>
                          <a:tailEnd/>
                        </a:ln>
                      </wps:spPr>
                      <wps:txbx>
                        <w:txbxContent>
                          <w:p w:rsidR="00A82891" w:rsidRPr="00182A8D" w:rsidRDefault="00A82891" w:rsidP="00A82891">
                            <w:pPr>
                              <w:rPr>
                                <w:color w:val="FF0000"/>
                                <w:sz w:val="15"/>
                                <w:szCs w:val="15"/>
                              </w:rPr>
                            </w:pPr>
                            <w:r>
                              <w:rPr>
                                <w:rFonts w:hint="eastAsia"/>
                                <w:color w:val="FF0000"/>
                                <w:sz w:val="15"/>
                                <w:szCs w:val="15"/>
                              </w:rPr>
                              <w:t>临界</w:t>
                            </w:r>
                            <w:r>
                              <w:rPr>
                                <w:color w:val="FF0000"/>
                                <w:sz w:val="15"/>
                                <w:szCs w:val="15"/>
                              </w:rPr>
                              <w:t>状态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68.6pt;margin-top:100.2pt;width:119.4pt;height:24.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" filled="f" stroked="f">
                <v:textbox style="mso-fit-shape-to-text:t">
                  <w:txbxContent>
                    <w:p w:rsidR="00A82891" w:rsidRPr="00182A8D" w:rsidRDefault="00A82891" w:rsidP="00A82891">
                      <w:pPr>
                        <w:rPr>
                          <w:color w:val="FF0000"/>
                          <w:sz w:val="15"/>
                          <w:szCs w:val="15"/>
                        </w:rPr>
                      </w:pPr>
                      <w:r>
                        <w:rPr>
                          <w:rFonts w:hint="eastAsia"/>
                          <w:color w:val="FF0000"/>
                          <w:sz w:val="15"/>
                          <w:szCs w:val="15"/>
                        </w:rPr>
                        <w:t>临界</w:t>
                      </w:r>
                      <w:r>
                        <w:rPr>
                          <w:color w:val="FF0000"/>
                          <w:sz w:val="15"/>
                          <w:szCs w:val="15"/>
                        </w:rPr>
                        <w:t>状态</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2971800</wp:posOffset>
                </wp:positionH>
                <wp:positionV relativeFrom="paragraph">
                  <wp:posOffset>1790700</wp:posOffset>
                </wp:positionV>
                <wp:extent cx="1516380" cy="313690"/>
                <wp:effectExtent l="0" t="0" r="0" b="1270"/>
                <wp:wrapNone/>
                <wp:docPr id="13"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13690"/>
                        </a:xfrm>
                        <a:prstGeom prst="rect">
                          <a:avLst/>
                        </a:prstGeom>
                        <a:noFill/>
                        <a:ln w="9525">
                          <a:noFill/>
                          <a:miter lim="800000"/>
                          <a:headEnd/>
                          <a:tailEnd/>
                        </a:ln>
                      </wps:spPr>
                      <wps:txbx>
                        <w:txbxContent>
                          <w:p w:rsidR="00A82891" w:rsidRPr="00182A8D" w:rsidRDefault="00A82891" w:rsidP="00A82891">
                            <w:pPr>
                              <w:rPr>
                                <w:color w:val="FF0000"/>
                                <w:sz w:val="15"/>
                                <w:szCs w:val="15"/>
                              </w:rPr>
                            </w:pPr>
                            <w:r w:rsidRPr="00182A8D">
                              <w:rPr>
                                <w:rFonts w:hint="eastAsia"/>
                                <w:color w:val="FF0000"/>
                                <w:sz w:val="15"/>
                                <w:szCs w:val="15"/>
                              </w:rPr>
                              <w:t>延</w:t>
                            </w:r>
                            <w:r>
                              <w:rPr>
                                <w:color w:val="FF0000"/>
                                <w:sz w:val="15"/>
                                <w:szCs w:val="15"/>
                              </w:rPr>
                              <w:t>X</w:t>
                            </w:r>
                            <w:r w:rsidRPr="00182A8D">
                              <w:rPr>
                                <w:color w:val="FF0000"/>
                                <w:sz w:val="15"/>
                                <w:szCs w:val="15"/>
                              </w:rPr>
                              <w:t>轴</w:t>
                            </w:r>
                            <w:r>
                              <w:rPr>
                                <w:rFonts w:hint="eastAsia"/>
                                <w:color w:val="FF0000"/>
                                <w:sz w:val="15"/>
                                <w:szCs w:val="15"/>
                              </w:rPr>
                              <w:t>，</w:t>
                            </w:r>
                            <w:r>
                              <w:rPr>
                                <w:color w:val="FF0000"/>
                                <w:sz w:val="15"/>
                                <w:szCs w:val="15"/>
                              </w:rPr>
                              <w:t>Y</w:t>
                            </w:r>
                            <w:r>
                              <w:rPr>
                                <w:color w:val="FF0000"/>
                                <w:sz w:val="15"/>
                                <w:szCs w:val="15"/>
                              </w:rPr>
                              <w:t>轴</w:t>
                            </w:r>
                            <w:r>
                              <w:rPr>
                                <w:rFonts w:hint="eastAsia"/>
                                <w:color w:val="FF0000"/>
                                <w:sz w:val="15"/>
                                <w:szCs w:val="15"/>
                              </w:rPr>
                              <w:t>两</w:t>
                            </w:r>
                            <w:r w:rsidRPr="00182A8D">
                              <w:rPr>
                                <w:rFonts w:hint="eastAsia"/>
                                <w:color w:val="FF0000"/>
                                <w:sz w:val="15"/>
                                <w:szCs w:val="15"/>
                              </w:rPr>
                              <w:t>个</w:t>
                            </w:r>
                            <w:r w:rsidRPr="00182A8D">
                              <w:rPr>
                                <w:color w:val="FF0000"/>
                                <w:sz w:val="15"/>
                                <w:szCs w:val="15"/>
                              </w:rPr>
                              <w:t>偏移</w:t>
                            </w:r>
                            <w:r w:rsidRPr="00182A8D">
                              <w:rPr>
                                <w:rFonts w:hint="eastAsia"/>
                                <w:color w:val="FF0000"/>
                                <w:sz w:val="15"/>
                                <w:szCs w:val="15"/>
                              </w:rPr>
                              <w:t>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6" o:spid="_x0000_s1029" type="#_x0000_t202" style="position:absolute;left:0;text-align:left;margin-left:234pt;margin-top:141pt;width:119.4pt;height:24.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" filled="f" stroked="f">
                <v:textbox style="mso-fit-shape-to-text:t">
                  <w:txbxContent>
                    <w:p w:rsidR="00A82891" w:rsidRPr="00182A8D" w:rsidRDefault="00A82891" w:rsidP="00A82891">
                      <w:pPr>
                        <w:rPr>
                          <w:color w:val="FF0000"/>
                          <w:sz w:val="15"/>
                          <w:szCs w:val="15"/>
                        </w:rPr>
                      </w:pPr>
                      <w:r w:rsidRPr="00182A8D">
                        <w:rPr>
                          <w:rFonts w:hint="eastAsia"/>
                          <w:color w:val="FF0000"/>
                          <w:sz w:val="15"/>
                          <w:szCs w:val="15"/>
                        </w:rPr>
                        <w:t>延</w:t>
                      </w:r>
                      <w:r>
                        <w:rPr>
                          <w:color w:val="FF0000"/>
                          <w:sz w:val="15"/>
                          <w:szCs w:val="15"/>
                        </w:rPr>
                        <w:t>X</w:t>
                      </w:r>
                      <w:r w:rsidRPr="00182A8D">
                        <w:rPr>
                          <w:color w:val="FF0000"/>
                          <w:sz w:val="15"/>
                          <w:szCs w:val="15"/>
                        </w:rPr>
                        <w:t>轴</w:t>
                      </w:r>
                      <w:r>
                        <w:rPr>
                          <w:rFonts w:hint="eastAsia"/>
                          <w:color w:val="FF0000"/>
                          <w:sz w:val="15"/>
                          <w:szCs w:val="15"/>
                        </w:rPr>
                        <w:t>，</w:t>
                      </w:r>
                      <w:r>
                        <w:rPr>
                          <w:color w:val="FF0000"/>
                          <w:sz w:val="15"/>
                          <w:szCs w:val="15"/>
                        </w:rPr>
                        <w:t>Y</w:t>
                      </w:r>
                      <w:r>
                        <w:rPr>
                          <w:color w:val="FF0000"/>
                          <w:sz w:val="15"/>
                          <w:szCs w:val="15"/>
                        </w:rPr>
                        <w:t>轴</w:t>
                      </w:r>
                      <w:r>
                        <w:rPr>
                          <w:rFonts w:hint="eastAsia"/>
                          <w:color w:val="FF0000"/>
                          <w:sz w:val="15"/>
                          <w:szCs w:val="15"/>
                        </w:rPr>
                        <w:t>两</w:t>
                      </w:r>
                      <w:r w:rsidRPr="00182A8D">
                        <w:rPr>
                          <w:rFonts w:hint="eastAsia"/>
                          <w:color w:val="FF0000"/>
                          <w:sz w:val="15"/>
                          <w:szCs w:val="15"/>
                        </w:rPr>
                        <w:t>个</w:t>
                      </w:r>
                      <w:r w:rsidRPr="00182A8D">
                        <w:rPr>
                          <w:color w:val="FF0000"/>
                          <w:sz w:val="15"/>
                          <w:szCs w:val="15"/>
                        </w:rPr>
                        <w:t>偏移</w:t>
                      </w:r>
                      <w:r w:rsidRPr="00182A8D">
                        <w:rPr>
                          <w:rFonts w:hint="eastAsia"/>
                          <w:color w:val="FF0000"/>
                          <w:sz w:val="15"/>
                          <w:szCs w:val="15"/>
                        </w:rPr>
                        <w:t>量</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2141220</wp:posOffset>
                </wp:positionH>
                <wp:positionV relativeFrom="paragraph">
                  <wp:posOffset>2004060</wp:posOffset>
                </wp:positionV>
                <wp:extent cx="1516380" cy="313690"/>
                <wp:effectExtent l="0" t="0" r="0" b="127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13690"/>
                        </a:xfrm>
                        <a:prstGeom prst="rect">
                          <a:avLst/>
                        </a:prstGeom>
                        <a:noFill/>
                        <a:ln w="9525">
                          <a:noFill/>
                          <a:miter lim="800000"/>
                          <a:headEnd/>
                          <a:tailEnd/>
                        </a:ln>
                      </wps:spPr>
                      <wps:txbx>
                        <w:txbxContent>
                          <w:p w:rsidR="00A82891" w:rsidRPr="00182A8D" w:rsidRDefault="00A82891" w:rsidP="00A82891">
                            <w:pPr>
                              <w:rPr>
                                <w:color w:val="FF0000"/>
                                <w:sz w:val="15"/>
                                <w:szCs w:val="15"/>
                              </w:rPr>
                            </w:pPr>
                            <w:r>
                              <w:rPr>
                                <w:rFonts w:hint="eastAsia"/>
                                <w:color w:val="FF0000"/>
                                <w:sz w:val="15"/>
                                <w:szCs w:val="15"/>
                              </w:rPr>
                              <w:t>无</w:t>
                            </w:r>
                            <w:r w:rsidRPr="00182A8D">
                              <w:rPr>
                                <w:color w:val="FF0000"/>
                                <w:sz w:val="15"/>
                                <w:szCs w:val="15"/>
                              </w:rPr>
                              <w:t>偏移</w:t>
                            </w:r>
                            <w:r w:rsidRPr="00182A8D">
                              <w:rPr>
                                <w:rFonts w:hint="eastAsia"/>
                                <w:color w:val="FF0000"/>
                                <w:sz w:val="15"/>
                                <w:szCs w:val="15"/>
                              </w:rPr>
                              <w:t>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68.6pt;margin-top:157.8pt;width:119.4pt;height:24.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" filled="f" stroked="f">
                <v:textbox style="mso-fit-shape-to-text:t">
                  <w:txbxContent>
                    <w:p w:rsidR="00A82891" w:rsidRPr="00182A8D" w:rsidRDefault="00A82891" w:rsidP="00A82891">
                      <w:pPr>
                        <w:rPr>
                          <w:color w:val="FF0000"/>
                          <w:sz w:val="15"/>
                          <w:szCs w:val="15"/>
                        </w:rPr>
                      </w:pPr>
                      <w:r>
                        <w:rPr>
                          <w:rFonts w:hint="eastAsia"/>
                          <w:color w:val="FF0000"/>
                          <w:sz w:val="15"/>
                          <w:szCs w:val="15"/>
                        </w:rPr>
                        <w:t>无</w:t>
                      </w:r>
                      <w:r w:rsidRPr="00182A8D">
                        <w:rPr>
                          <w:color w:val="FF0000"/>
                          <w:sz w:val="15"/>
                          <w:szCs w:val="15"/>
                        </w:rPr>
                        <w:t>偏移</w:t>
                      </w:r>
                      <w:r w:rsidRPr="00182A8D">
                        <w:rPr>
                          <w:rFonts w:hint="eastAsia"/>
                          <w:color w:val="FF0000"/>
                          <w:sz w:val="15"/>
                          <w:szCs w:val="15"/>
                        </w:rPr>
                        <w:t>量</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2072640</wp:posOffset>
                </wp:positionH>
                <wp:positionV relativeFrom="paragraph">
                  <wp:posOffset>160020</wp:posOffset>
                </wp:positionV>
                <wp:extent cx="1516380" cy="313690"/>
                <wp:effectExtent l="0" t="0" r="0" b="127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13690"/>
                        </a:xfrm>
                        <a:prstGeom prst="rect">
                          <a:avLst/>
                        </a:prstGeom>
                        <a:noFill/>
                        <a:ln w="9525">
                          <a:noFill/>
                          <a:miter lim="800000"/>
                          <a:headEnd/>
                          <a:tailEnd/>
                        </a:ln>
                      </wps:spPr>
                      <wps:txbx>
                        <w:txbxContent>
                          <w:p w:rsidR="00A82891" w:rsidRPr="00182A8D" w:rsidRDefault="00A82891" w:rsidP="00A82891">
                            <w:pPr>
                              <w:rPr>
                                <w:color w:val="FF0000"/>
                                <w:sz w:val="15"/>
                                <w:szCs w:val="15"/>
                              </w:rPr>
                            </w:pPr>
                            <w:r w:rsidRPr="00182A8D">
                              <w:rPr>
                                <w:rFonts w:hint="eastAsia"/>
                                <w:color w:val="FF0000"/>
                                <w:sz w:val="15"/>
                                <w:szCs w:val="15"/>
                              </w:rPr>
                              <w:t>延</w:t>
                            </w:r>
                            <w:r>
                              <w:rPr>
                                <w:color w:val="FF0000"/>
                                <w:sz w:val="15"/>
                                <w:szCs w:val="15"/>
                              </w:rPr>
                              <w:t>Y</w:t>
                            </w:r>
                            <w:r w:rsidRPr="00182A8D">
                              <w:rPr>
                                <w:color w:val="FF0000"/>
                                <w:sz w:val="15"/>
                                <w:szCs w:val="15"/>
                              </w:rPr>
                              <w:t>轴</w:t>
                            </w:r>
                            <w:r w:rsidRPr="00182A8D">
                              <w:rPr>
                                <w:rFonts w:hint="eastAsia"/>
                                <w:color w:val="FF0000"/>
                                <w:sz w:val="15"/>
                                <w:szCs w:val="15"/>
                              </w:rPr>
                              <w:t>一个</w:t>
                            </w:r>
                            <w:r w:rsidRPr="00182A8D">
                              <w:rPr>
                                <w:color w:val="FF0000"/>
                                <w:sz w:val="15"/>
                                <w:szCs w:val="15"/>
                              </w:rPr>
                              <w:t>偏移</w:t>
                            </w:r>
                            <w:r w:rsidRPr="00182A8D">
                              <w:rPr>
                                <w:rFonts w:hint="eastAsia"/>
                                <w:color w:val="FF0000"/>
                                <w:sz w:val="15"/>
                                <w:szCs w:val="15"/>
                              </w:rPr>
                              <w:t>量</w:t>
                            </w:r>
                            <w:r>
                              <w:rPr>
                                <w:rFonts w:hint="eastAsia"/>
                                <w:color w:val="FF0000"/>
                                <w:sz w:val="15"/>
                                <w:szCs w:val="15"/>
                              </w:rPr>
                              <w:t>（图</w:t>
                            </w:r>
                            <w:r>
                              <w:rPr>
                                <w:color w:val="FF0000"/>
                                <w:sz w:val="15"/>
                                <w:szCs w:val="15"/>
                              </w:rPr>
                              <w:t>2</w:t>
                            </w:r>
                            <w:r>
                              <w:rPr>
                                <w:color w:val="FF0000"/>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63.2pt;margin-top:12.6pt;width:119.4pt;height:24.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" filled="f" stroked="f">
                <v:textbox style="mso-fit-shape-to-text:t">
                  <w:txbxContent>
                    <w:p w:rsidR="00A82891" w:rsidRPr="00182A8D" w:rsidRDefault="00A82891" w:rsidP="00A82891">
                      <w:pPr>
                        <w:rPr>
                          <w:color w:val="FF0000"/>
                          <w:sz w:val="15"/>
                          <w:szCs w:val="15"/>
                        </w:rPr>
                      </w:pPr>
                      <w:r w:rsidRPr="00182A8D">
                        <w:rPr>
                          <w:rFonts w:hint="eastAsia"/>
                          <w:color w:val="FF0000"/>
                          <w:sz w:val="15"/>
                          <w:szCs w:val="15"/>
                        </w:rPr>
                        <w:t>延</w:t>
                      </w:r>
                      <w:r>
                        <w:rPr>
                          <w:color w:val="FF0000"/>
                          <w:sz w:val="15"/>
                          <w:szCs w:val="15"/>
                        </w:rPr>
                        <w:t>Y</w:t>
                      </w:r>
                      <w:r w:rsidRPr="00182A8D">
                        <w:rPr>
                          <w:color w:val="FF0000"/>
                          <w:sz w:val="15"/>
                          <w:szCs w:val="15"/>
                        </w:rPr>
                        <w:t>轴</w:t>
                      </w:r>
                      <w:r w:rsidRPr="00182A8D">
                        <w:rPr>
                          <w:rFonts w:hint="eastAsia"/>
                          <w:color w:val="FF0000"/>
                          <w:sz w:val="15"/>
                          <w:szCs w:val="15"/>
                        </w:rPr>
                        <w:t>一个</w:t>
                      </w:r>
                      <w:r w:rsidRPr="00182A8D">
                        <w:rPr>
                          <w:color w:val="FF0000"/>
                          <w:sz w:val="15"/>
                          <w:szCs w:val="15"/>
                        </w:rPr>
                        <w:t>偏移</w:t>
                      </w:r>
                      <w:r w:rsidRPr="00182A8D">
                        <w:rPr>
                          <w:rFonts w:hint="eastAsia"/>
                          <w:color w:val="FF0000"/>
                          <w:sz w:val="15"/>
                          <w:szCs w:val="15"/>
                        </w:rPr>
                        <w:t>量</w:t>
                      </w:r>
                      <w:r>
                        <w:rPr>
                          <w:rFonts w:hint="eastAsia"/>
                          <w:color w:val="FF0000"/>
                          <w:sz w:val="15"/>
                          <w:szCs w:val="15"/>
                        </w:rPr>
                        <w:t>（图</w:t>
                      </w:r>
                      <w:r>
                        <w:rPr>
                          <w:color w:val="FF0000"/>
                          <w:sz w:val="15"/>
                          <w:szCs w:val="15"/>
                        </w:rPr>
                        <w:t>2</w:t>
                      </w:r>
                      <w:r>
                        <w:rPr>
                          <w:color w:val="FF0000"/>
                          <w:sz w:val="15"/>
                          <w:szCs w:val="15"/>
                        </w:rPr>
                        <w:t>）</w:t>
                      </w:r>
                    </w:p>
                  </w:txbxContent>
                </v:textbox>
              </v:shape>
            </w:pict>
          </mc:Fallback>
        </mc:AlternateContent>
      </w:r>
      <w:r w:rsidRPr="000C3F70">
        <w:rPr>
          <w:noProof/>
        </w:rPr>
        <w:drawing>
          <wp:inline distT="0" distB="0" distL="0" distR="0">
            <wp:extent cx="3105150" cy="2235200"/>
            <wp:effectExtent l="0" t="0" r="0" b="0"/>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235200"/>
                    </a:xfrm>
                    <a:prstGeom prst="rect">
                      <a:avLst/>
                    </a:prstGeom>
                    <a:noFill/>
                    <a:ln>
                      <a:noFill/>
                    </a:ln>
                  </pic:spPr>
                </pic:pic>
              </a:graphicData>
            </a:graphic>
          </wp:inline>
        </w:drawing>
      </w:r>
    </w:p>
    <w:p w:rsidR="00BA5389" w:rsidRDefault="00BA5389" w:rsidP="00A82891">
      <w:pPr>
        <w:pStyle w:val="af"/>
        <w:ind w:leftChars="-1" w:left="-3" w:firstLineChars="0" w:firstLine="0"/>
        <w:jc w:val="center"/>
      </w:pPr>
    </w:p>
    <w:p w:rsidR="00A82891" w:rsidRDefault="00B86FF1" w:rsidP="00A82891">
      <w:pPr>
        <w:pStyle w:val="af"/>
        <w:ind w:leftChars="-1" w:left="-3" w:firstLineChars="0" w:firstLine="0"/>
        <w:jc w:val="center"/>
      </w:pPr>
      <w:r>
        <w:rPr>
          <w:noProof/>
        </w:rPr>
        <w:lastRenderedPageBreak/>
        <mc:AlternateContent>
          <mc:Choice Requires="wps">
            <w:drawing>
              <wp:anchor distT="0" distB="0" distL="114300" distR="114300" simplePos="0" relativeHeight="251669504" behindDoc="0" locked="0" layoutInCell="1" allowOverlap="1" wp14:anchorId="0B0CF49F" wp14:editId="0B1141B9">
                <wp:simplePos x="0" y="0"/>
                <wp:positionH relativeFrom="column">
                  <wp:posOffset>412750</wp:posOffset>
                </wp:positionH>
                <wp:positionV relativeFrom="paragraph">
                  <wp:posOffset>1695450</wp:posOffset>
                </wp:positionV>
                <wp:extent cx="104140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41400" cy="635"/>
                        </a:xfrm>
                        <a:prstGeom prst="rect">
                          <a:avLst/>
                        </a:prstGeom>
                        <a:solidFill>
                          <a:prstClr val="white"/>
                        </a:solidFill>
                        <a:ln>
                          <a:noFill/>
                        </a:ln>
                        <a:effectLst/>
                      </wps:spPr>
                      <wps:txbx>
                        <w:txbxContent>
                          <w:p w:rsidR="00B86FF1" w:rsidRPr="00B86FF1" w:rsidRDefault="00B86FF1" w:rsidP="00B86FF1">
                            <w:pPr>
                              <w:pStyle w:val="af3"/>
                              <w:rPr>
                                <w:rFonts w:ascii="Times New Roman" w:eastAsia="宋体" w:hAnsi="Times New Roman"/>
                                <w:noProof/>
                                <w:sz w:val="15"/>
                                <w:szCs w:val="15"/>
                              </w:rPr>
                            </w:pPr>
                            <w:r w:rsidRPr="00B86FF1">
                              <w:rPr>
                                <w:rFonts w:hint="eastAsia"/>
                                <w:sz w:val="15"/>
                                <w:szCs w:val="15"/>
                              </w:rPr>
                              <w:t>图</w:t>
                            </w:r>
                            <w:r w:rsidRPr="00B86FF1">
                              <w:rPr>
                                <w:sz w:val="15"/>
                                <w:szCs w:val="15"/>
                              </w:rPr>
                              <w:t xml:space="preserve"> </w:t>
                            </w:r>
                            <w:r w:rsidRPr="00B86FF1">
                              <w:rPr>
                                <w:sz w:val="15"/>
                                <w:szCs w:val="15"/>
                              </w:rPr>
                              <w:fldChar w:fldCharType="begin"/>
                            </w:r>
                            <w:r w:rsidRPr="00B86FF1">
                              <w:rPr>
                                <w:sz w:val="15"/>
                                <w:szCs w:val="15"/>
                              </w:rPr>
                              <w:instrText xml:space="preserve"> SEQ Figure \* ARABIC </w:instrText>
                            </w:r>
                            <w:r w:rsidRPr="00B86FF1">
                              <w:rPr>
                                <w:sz w:val="15"/>
                                <w:szCs w:val="15"/>
                              </w:rPr>
                              <w:fldChar w:fldCharType="separate"/>
                            </w:r>
                            <w:r w:rsidRPr="00B86FF1">
                              <w:rPr>
                                <w:noProof/>
                                <w:sz w:val="15"/>
                                <w:szCs w:val="15"/>
                              </w:rPr>
                              <w:t>1</w:t>
                            </w:r>
                            <w:r w:rsidRPr="00B86FF1">
                              <w:rPr>
                                <w:sz w:val="15"/>
                                <w:szCs w:val="15"/>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CF49F" id="文本框 1" o:spid="_x0000_s1032" type="#_x0000_t202" style="position:absolute;left:0;text-align:left;margin-left:32.5pt;margin-top:133.5pt;width:8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" stroked="f">
                <v:textbox style="mso-fit-shape-to-text:t" inset="0,0,0,0">
                  <w:txbxContent>
                    <w:p w:rsidR="00B86FF1" w:rsidRPr="00B86FF1" w:rsidRDefault="00B86FF1" w:rsidP="00B86FF1">
                      <w:pPr>
                        <w:pStyle w:val="af3"/>
                        <w:rPr>
                          <w:rFonts w:ascii="Times New Roman" w:eastAsia="宋体" w:hAnsi="Times New Roman"/>
                          <w:noProof/>
                          <w:sz w:val="15"/>
                          <w:szCs w:val="15"/>
                        </w:rPr>
                      </w:pPr>
                      <w:r w:rsidRPr="00B86FF1">
                        <w:rPr>
                          <w:rFonts w:hint="eastAsia"/>
                          <w:sz w:val="15"/>
                          <w:szCs w:val="15"/>
                        </w:rPr>
                        <w:t>图</w:t>
                      </w:r>
                      <w:r w:rsidRPr="00B86FF1">
                        <w:rPr>
                          <w:sz w:val="15"/>
                          <w:szCs w:val="15"/>
                        </w:rPr>
                        <w:t xml:space="preserve"> </w:t>
                      </w:r>
                      <w:r w:rsidRPr="00B86FF1">
                        <w:rPr>
                          <w:sz w:val="15"/>
                          <w:szCs w:val="15"/>
                        </w:rPr>
                        <w:fldChar w:fldCharType="begin"/>
                      </w:r>
                      <w:r w:rsidRPr="00B86FF1">
                        <w:rPr>
                          <w:sz w:val="15"/>
                          <w:szCs w:val="15"/>
                        </w:rPr>
                        <w:instrText xml:space="preserve"> SEQ Figure \* ARABIC </w:instrText>
                      </w:r>
                      <w:r w:rsidRPr="00B86FF1">
                        <w:rPr>
                          <w:sz w:val="15"/>
                          <w:szCs w:val="15"/>
                        </w:rPr>
                        <w:fldChar w:fldCharType="separate"/>
                      </w:r>
                      <w:r w:rsidRPr="00B86FF1">
                        <w:rPr>
                          <w:noProof/>
                          <w:sz w:val="15"/>
                          <w:szCs w:val="15"/>
                        </w:rPr>
                        <w:t>1</w:t>
                      </w:r>
                      <w:r w:rsidRPr="00B86FF1">
                        <w:rPr>
                          <w:sz w:val="15"/>
                          <w:szCs w:val="15"/>
                        </w:rPr>
                        <w:fldChar w:fldCharType="end"/>
                      </w:r>
                    </w:p>
                  </w:txbxContent>
                </v:textbox>
              </v:shape>
            </w:pict>
          </mc:Fallback>
        </mc:AlternateContent>
      </w:r>
      <w:r w:rsidR="0074189F">
        <w:rPr>
          <w:noProof/>
        </w:rPr>
        <w:drawing>
          <wp:anchor distT="0" distB="0" distL="114300" distR="114300" simplePos="0" relativeHeight="251667456" behindDoc="0" locked="0" layoutInCell="1" allowOverlap="1">
            <wp:simplePos x="0" y="0"/>
            <wp:positionH relativeFrom="column">
              <wp:posOffset>412750</wp:posOffset>
            </wp:positionH>
            <wp:positionV relativeFrom="paragraph">
              <wp:posOffset>6350</wp:posOffset>
            </wp:positionV>
            <wp:extent cx="1041400" cy="1631950"/>
            <wp:effectExtent l="0" t="0" r="6350" b="6350"/>
            <wp:wrapNone/>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1400"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0FFFDF8" wp14:editId="47BED495">
                <wp:simplePos x="0" y="0"/>
                <wp:positionH relativeFrom="column">
                  <wp:posOffset>3784600</wp:posOffset>
                </wp:positionH>
                <wp:positionV relativeFrom="paragraph">
                  <wp:posOffset>1672590</wp:posOffset>
                </wp:positionV>
                <wp:extent cx="1073785" cy="63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073785" cy="635"/>
                        </a:xfrm>
                        <a:prstGeom prst="rect">
                          <a:avLst/>
                        </a:prstGeom>
                        <a:solidFill>
                          <a:prstClr val="white"/>
                        </a:solidFill>
                        <a:ln>
                          <a:noFill/>
                        </a:ln>
                        <a:effectLst/>
                      </wps:spPr>
                      <wps:txbx>
                        <w:txbxContent>
                          <w:p w:rsidR="00B86FF1" w:rsidRPr="00B86FF1" w:rsidRDefault="00B86FF1" w:rsidP="00B86FF1">
                            <w:pPr>
                              <w:pStyle w:val="af3"/>
                              <w:rPr>
                                <w:rFonts w:ascii="Times New Roman" w:eastAsia="宋体" w:hAnsi="Times New Roman"/>
                                <w:noProof/>
                                <w:sz w:val="15"/>
                                <w:szCs w:val="15"/>
                              </w:rPr>
                            </w:pPr>
                            <w:r w:rsidRPr="00B86FF1">
                              <w:rPr>
                                <w:rFonts w:hint="eastAsia"/>
                                <w:sz w:val="15"/>
                                <w:szCs w:val="15"/>
                              </w:rPr>
                              <w:t>图</w:t>
                            </w:r>
                            <w:r w:rsidRPr="00B86FF1">
                              <w:rPr>
                                <w:sz w:val="15"/>
                                <w:szCs w:val="15"/>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FFDF8" id="文本框 26" o:spid="_x0000_s1033" type="#_x0000_t202" style="position:absolute;left:0;text-align:left;margin-left:298pt;margin-top:131.7pt;width:84.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" stroked="f">
                <v:textbox style="mso-fit-shape-to-text:t" inset="0,0,0,0">
                  <w:txbxContent>
                    <w:p w:rsidR="00B86FF1" w:rsidRPr="00B86FF1" w:rsidRDefault="00B86FF1" w:rsidP="00B86FF1">
                      <w:pPr>
                        <w:pStyle w:val="af3"/>
                        <w:rPr>
                          <w:rFonts w:ascii="Times New Roman" w:eastAsia="宋体" w:hAnsi="Times New Roman"/>
                          <w:noProof/>
                          <w:sz w:val="15"/>
                          <w:szCs w:val="15"/>
                        </w:rPr>
                      </w:pPr>
                      <w:r w:rsidRPr="00B86FF1">
                        <w:rPr>
                          <w:rFonts w:hint="eastAsia"/>
                          <w:sz w:val="15"/>
                          <w:szCs w:val="15"/>
                        </w:rPr>
                        <w:t>图</w:t>
                      </w:r>
                      <w:r w:rsidRPr="00B86FF1">
                        <w:rPr>
                          <w:sz w:val="15"/>
                          <w:szCs w:val="15"/>
                        </w:rPr>
                        <w:t xml:space="preserve"> 3</w:t>
                      </w:r>
                    </w:p>
                  </w:txbxContent>
                </v:textbox>
              </v:shape>
            </w:pict>
          </mc:Fallback>
        </mc:AlternateContent>
      </w:r>
      <w:r w:rsidR="0074189F">
        <w:rPr>
          <w:noProof/>
        </w:rPr>
        <w:drawing>
          <wp:anchor distT="0" distB="0" distL="114300" distR="114300" simplePos="0" relativeHeight="251666432" behindDoc="0" locked="0" layoutInCell="1" allowOverlap="1">
            <wp:simplePos x="0" y="0"/>
            <wp:positionH relativeFrom="column">
              <wp:posOffset>3784600</wp:posOffset>
            </wp:positionH>
            <wp:positionV relativeFrom="paragraph">
              <wp:posOffset>11430</wp:posOffset>
            </wp:positionV>
            <wp:extent cx="1073785" cy="1604010"/>
            <wp:effectExtent l="0" t="0" r="0" b="0"/>
            <wp:wrapNone/>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785" cy="1604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08B120F0" wp14:editId="0E4942F3">
                <wp:simplePos x="0" y="0"/>
                <wp:positionH relativeFrom="column">
                  <wp:posOffset>2044700</wp:posOffset>
                </wp:positionH>
                <wp:positionV relativeFrom="paragraph">
                  <wp:posOffset>1732280</wp:posOffset>
                </wp:positionV>
                <wp:extent cx="960755" cy="63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960755" cy="635"/>
                        </a:xfrm>
                        <a:prstGeom prst="rect">
                          <a:avLst/>
                        </a:prstGeom>
                        <a:solidFill>
                          <a:prstClr val="white"/>
                        </a:solidFill>
                        <a:ln>
                          <a:noFill/>
                        </a:ln>
                        <a:effectLst/>
                      </wps:spPr>
                      <wps:txbx>
                        <w:txbxContent>
                          <w:p w:rsidR="00B86FF1" w:rsidRPr="00B86FF1" w:rsidRDefault="00B86FF1" w:rsidP="00B86FF1">
                            <w:pPr>
                              <w:pStyle w:val="af3"/>
                              <w:rPr>
                                <w:rFonts w:ascii="Times New Roman" w:eastAsia="宋体" w:hAnsi="Times New Roman"/>
                                <w:noProof/>
                                <w:sz w:val="15"/>
                                <w:szCs w:val="15"/>
                              </w:rPr>
                            </w:pPr>
                            <w:r w:rsidRPr="00B86FF1">
                              <w:rPr>
                                <w:rFonts w:hint="eastAsia"/>
                                <w:sz w:val="15"/>
                                <w:szCs w:val="15"/>
                              </w:rPr>
                              <w:t>图</w:t>
                            </w:r>
                            <w:r w:rsidRPr="00B86FF1">
                              <w:rPr>
                                <w:sz w:val="15"/>
                                <w:szCs w:val="15"/>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120F0" id="文本框 25" o:spid="_x0000_s1034" type="#_x0000_t202" style="position:absolute;left:0;text-align:left;margin-left:161pt;margin-top:136.4pt;width:7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" stroked="f">
                <v:textbox style="mso-fit-shape-to-text:t" inset="0,0,0,0">
                  <w:txbxContent>
                    <w:p w:rsidR="00B86FF1" w:rsidRPr="00B86FF1" w:rsidRDefault="00B86FF1" w:rsidP="00B86FF1">
                      <w:pPr>
                        <w:pStyle w:val="af3"/>
                        <w:rPr>
                          <w:rFonts w:ascii="Times New Roman" w:eastAsia="宋体" w:hAnsi="Times New Roman"/>
                          <w:noProof/>
                          <w:sz w:val="15"/>
                          <w:szCs w:val="15"/>
                        </w:rPr>
                      </w:pPr>
                      <w:r w:rsidRPr="00B86FF1">
                        <w:rPr>
                          <w:rFonts w:hint="eastAsia"/>
                          <w:sz w:val="15"/>
                          <w:szCs w:val="15"/>
                        </w:rPr>
                        <w:t>图</w:t>
                      </w:r>
                      <w:r w:rsidRPr="00B86FF1">
                        <w:rPr>
                          <w:sz w:val="15"/>
                          <w:szCs w:val="15"/>
                        </w:rPr>
                        <w:t>2</w:t>
                      </w:r>
                    </w:p>
                  </w:txbxContent>
                </v:textbox>
              </v:shape>
            </w:pict>
          </mc:Fallback>
        </mc:AlternateContent>
      </w:r>
      <w:r w:rsidR="0074189F">
        <w:rPr>
          <w:noProof/>
        </w:rPr>
        <w:drawing>
          <wp:anchor distT="0" distB="0" distL="114300" distR="114300" simplePos="0" relativeHeight="251661312" behindDoc="0" locked="0" layoutInCell="1" allowOverlap="1">
            <wp:simplePos x="0" y="0"/>
            <wp:positionH relativeFrom="margin">
              <wp:posOffset>2044700</wp:posOffset>
            </wp:positionH>
            <wp:positionV relativeFrom="paragraph">
              <wp:posOffset>0</wp:posOffset>
            </wp:positionV>
            <wp:extent cx="960755" cy="1675130"/>
            <wp:effectExtent l="0" t="0" r="0" b="1270"/>
            <wp:wrapNone/>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075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center"/>
      </w:pPr>
    </w:p>
    <w:p w:rsidR="00A82891" w:rsidRDefault="00A82891" w:rsidP="00A82891">
      <w:pPr>
        <w:pStyle w:val="af"/>
        <w:ind w:leftChars="-1" w:left="-3" w:firstLineChars="0" w:firstLine="0"/>
        <w:jc w:val="left"/>
      </w:pPr>
      <w:r>
        <w:t>对于向下的连接方式暂不支持自动化</w:t>
      </w:r>
    </w:p>
    <w:p w:rsidR="00A82891" w:rsidRPr="00FE3A86" w:rsidRDefault="0074189F" w:rsidP="00A82891">
      <w:pPr>
        <w:pStyle w:val="af"/>
        <w:ind w:leftChars="-1" w:left="-3" w:firstLineChars="0" w:firstLine="0"/>
        <w:jc w:val="left"/>
      </w:pPr>
      <w:r w:rsidRPr="000C3F70">
        <w:rPr>
          <w:noProof/>
        </w:rPr>
        <w:drawing>
          <wp:inline distT="0" distB="0" distL="0" distR="0">
            <wp:extent cx="2311400" cy="2127250"/>
            <wp:effectExtent l="0" t="0" r="0" b="6350"/>
            <wp:docPr id="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1400" cy="2127250"/>
                    </a:xfrm>
                    <a:prstGeom prst="rect">
                      <a:avLst/>
                    </a:prstGeom>
                    <a:noFill/>
                    <a:ln>
                      <a:noFill/>
                    </a:ln>
                  </pic:spPr>
                </pic:pic>
              </a:graphicData>
            </a:graphic>
          </wp:inline>
        </w:drawing>
      </w:r>
    </w:p>
    <w:p w:rsidR="00721323" w:rsidRDefault="00721323" w:rsidP="00A82891"/>
    <w:p w:rsidR="001B33C0" w:rsidRDefault="001B33C0" w:rsidP="00A82891">
      <w:r>
        <w:t>程序运行</w:t>
      </w:r>
      <w:r w:rsidR="00D01A2D">
        <w:t>流程</w:t>
      </w:r>
      <w:r>
        <w:t>：</w:t>
      </w:r>
    </w:p>
    <w:p w:rsidR="00113711" w:rsidRDefault="00113711" w:rsidP="00A82891"/>
    <w:p w:rsidR="00113711" w:rsidRDefault="00113711" w:rsidP="00A82891">
      <w:r>
        <w:rPr>
          <w:rFonts w:hint="eastAsia"/>
        </w:rPr>
        <w:t>1</w:t>
      </w:r>
      <w:r>
        <w:rPr>
          <w:rFonts w:hint="eastAsia"/>
        </w:rPr>
        <w:t>、</w:t>
      </w:r>
      <w:r w:rsidR="00757C2B">
        <w:rPr>
          <w:rFonts w:hint="eastAsia"/>
        </w:rPr>
        <w:t>开启自动连接功能</w:t>
      </w:r>
    </w:p>
    <w:p w:rsidR="00113711" w:rsidRDefault="001B33C0" w:rsidP="00F47E79">
      <w:r>
        <w:tab/>
      </w:r>
      <w:r w:rsidR="001B3F3B">
        <w:rPr>
          <w:rFonts w:hint="eastAsia"/>
          <w:noProof/>
        </w:rPr>
        <w:drawing>
          <wp:inline distT="0" distB="0" distL="0" distR="0">
            <wp:extent cx="2819323" cy="146668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自动连接测试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1305" cy="1478120"/>
                    </a:xfrm>
                    <a:prstGeom prst="rect">
                      <a:avLst/>
                    </a:prstGeom>
                  </pic:spPr>
                </pic:pic>
              </a:graphicData>
            </a:graphic>
          </wp:inline>
        </w:drawing>
      </w:r>
    </w:p>
    <w:p w:rsidR="00113711" w:rsidRDefault="00113711" w:rsidP="00A82891"/>
    <w:p w:rsidR="00113711" w:rsidRDefault="00113711" w:rsidP="00A82891">
      <w:r>
        <w:rPr>
          <w:rFonts w:hint="eastAsia"/>
        </w:rPr>
        <w:t>2</w:t>
      </w:r>
      <w:r w:rsidR="00796EEA">
        <w:rPr>
          <w:rFonts w:hint="eastAsia"/>
        </w:rPr>
        <w:t>、</w:t>
      </w:r>
      <w:r>
        <w:rPr>
          <w:rFonts w:hint="eastAsia"/>
        </w:rPr>
        <w:t>选取</w:t>
      </w:r>
      <w:r w:rsidR="00D47E4F">
        <w:rPr>
          <w:rFonts w:hint="eastAsia"/>
        </w:rPr>
        <w:t>及确认</w:t>
      </w:r>
      <w:bookmarkStart w:id="0" w:name="_GoBack"/>
      <w:bookmarkEnd w:id="0"/>
      <w:r>
        <w:rPr>
          <w:rFonts w:hint="eastAsia"/>
        </w:rPr>
        <w:t>始端及出线</w:t>
      </w:r>
    </w:p>
    <w:p w:rsidR="00F47E79" w:rsidRDefault="00113711" w:rsidP="00A82891">
      <w:r>
        <w:rPr>
          <w:rFonts w:hint="eastAsia"/>
          <w:noProof/>
        </w:rPr>
        <w:lastRenderedPageBreak/>
        <w:drawing>
          <wp:inline distT="0" distB="0" distL="0" distR="0" wp14:anchorId="75BEB2DD" wp14:editId="2FE0BFDF">
            <wp:extent cx="2697594" cy="1396696"/>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自动连接测试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4084" cy="1410411"/>
                    </a:xfrm>
                    <a:prstGeom prst="rect">
                      <a:avLst/>
                    </a:prstGeom>
                  </pic:spPr>
                </pic:pic>
              </a:graphicData>
            </a:graphic>
          </wp:inline>
        </w:drawing>
      </w:r>
    </w:p>
    <w:p w:rsidR="00113711" w:rsidRDefault="00113711" w:rsidP="00A82891">
      <w:r>
        <w:rPr>
          <w:rFonts w:hint="eastAsia"/>
        </w:rPr>
        <w:t>3</w:t>
      </w:r>
      <w:r>
        <w:rPr>
          <w:rFonts w:hint="eastAsia"/>
        </w:rPr>
        <w:t>、选取连接模式</w:t>
      </w:r>
    </w:p>
    <w:p w:rsidR="00F47E79" w:rsidRDefault="00F47E79" w:rsidP="00A82891">
      <w:r>
        <w:rPr>
          <w:rFonts w:hint="eastAsia"/>
          <w:noProof/>
        </w:rPr>
        <w:drawing>
          <wp:inline distT="0" distB="0" distL="0" distR="0">
            <wp:extent cx="2715724" cy="1403209"/>
            <wp:effectExtent l="0" t="0" r="889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自动连接测试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8197" cy="1425155"/>
                    </a:xfrm>
                    <a:prstGeom prst="rect">
                      <a:avLst/>
                    </a:prstGeom>
                  </pic:spPr>
                </pic:pic>
              </a:graphicData>
            </a:graphic>
          </wp:inline>
        </w:drawing>
      </w:r>
    </w:p>
    <w:p w:rsidR="00F47E79" w:rsidRDefault="00113711" w:rsidP="00A82891">
      <w:r>
        <w:t>4</w:t>
      </w:r>
      <w:r>
        <w:t>、输入模式相关参数</w:t>
      </w:r>
    </w:p>
    <w:p w:rsidR="00F47E79" w:rsidRDefault="00F47E79" w:rsidP="00A82891">
      <w:r>
        <w:rPr>
          <w:rFonts w:hint="eastAsia"/>
          <w:noProof/>
        </w:rPr>
        <w:drawing>
          <wp:inline distT="0" distB="0" distL="0" distR="0">
            <wp:extent cx="2724130" cy="141588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自动连接测试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9552" cy="1429094"/>
                    </a:xfrm>
                    <a:prstGeom prst="rect">
                      <a:avLst/>
                    </a:prstGeom>
                  </pic:spPr>
                </pic:pic>
              </a:graphicData>
            </a:graphic>
          </wp:inline>
        </w:drawing>
      </w:r>
    </w:p>
    <w:p w:rsidR="00F47E79" w:rsidRDefault="00113711" w:rsidP="00A82891">
      <w:r>
        <w:t>5</w:t>
      </w:r>
      <w:r>
        <w:t>、自动生成连接</w:t>
      </w:r>
    </w:p>
    <w:p w:rsidR="00F47E79" w:rsidRPr="00A82891" w:rsidRDefault="00F47E79" w:rsidP="00A82891">
      <w:r>
        <w:rPr>
          <w:rFonts w:hint="eastAsia"/>
          <w:noProof/>
        </w:rPr>
        <w:drawing>
          <wp:inline distT="0" distB="0" distL="0" distR="0">
            <wp:extent cx="2716020" cy="1415818"/>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自动连接测试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7065" cy="1437214"/>
                    </a:xfrm>
                    <a:prstGeom prst="rect">
                      <a:avLst/>
                    </a:prstGeom>
                  </pic:spPr>
                </pic:pic>
              </a:graphicData>
            </a:graphic>
          </wp:inline>
        </w:drawing>
      </w:r>
    </w:p>
    <w:sectPr w:rsidR="00F47E79" w:rsidRPr="00A82891">
      <w:headerReference w:type="default" r:id="rId22"/>
      <w:footerReference w:type="default" r:id="rId23"/>
      <w:headerReference w:type="first" r:id="rId24"/>
      <w:footerReference w:type="first" r:id="rId25"/>
      <w:pgSz w:w="11906" w:h="16838"/>
      <w:pgMar w:top="1418" w:right="1701" w:bottom="1418" w:left="1701" w:header="851" w:footer="851" w:gutter="0"/>
      <w:pgNumType w:start="1"/>
      <w:cols w:space="720"/>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B60" w:rsidRDefault="00986B60">
      <w:r>
        <w:separator/>
      </w:r>
    </w:p>
  </w:endnote>
  <w:endnote w:type="continuationSeparator" w:id="0">
    <w:p w:rsidR="00986B60" w:rsidRDefault="00986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B0F" w:rsidRDefault="007D0B0F">
    <w:pPr>
      <w:pStyle w:val="ac"/>
      <w:framePr w:h="0" w:wrap="around" w:vAnchor="text" w:hAnchor="margin" w:xAlign="right" w:y="1"/>
      <w:rPr>
        <w:rStyle w:val="a4"/>
      </w:rPr>
    </w:pPr>
    <w:r>
      <w:fldChar w:fldCharType="begin"/>
    </w:r>
    <w:r>
      <w:rPr>
        <w:rStyle w:val="a4"/>
      </w:rPr>
      <w:instrText xml:space="preserve">PAGE  </w:instrText>
    </w:r>
    <w:r>
      <w:fldChar w:fldCharType="separate"/>
    </w:r>
    <w:r w:rsidR="00D47E4F">
      <w:rPr>
        <w:rStyle w:val="a4"/>
        <w:noProof/>
      </w:rPr>
      <w:t>4</w:t>
    </w:r>
    <w:r>
      <w:fldChar w:fldCharType="end"/>
    </w:r>
  </w:p>
  <w:p w:rsidR="007D0B0F" w:rsidRDefault="007D0B0F" w:rsidP="00E83D94">
    <w:pPr>
      <w:pStyle w:val="ac"/>
      <w:pBdr>
        <w:top w:val="single" w:sz="4" w:space="2" w:color="auto"/>
      </w:pBdr>
      <w:wordWrap w:val="0"/>
      <w:ind w:right="810"/>
    </w:pPr>
    <w:r>
      <w:rPr>
        <w:rFonts w:ascii="Tahoma" w:hAnsi="Tahoma" w:cs="宋体" w:hint="eastAsia"/>
      </w:rPr>
      <w:t>中望龙腾软件股份有限公司</w:t>
    </w:r>
    <w:r>
      <w:rPr>
        <w:rFonts w:ascii="Tahoma" w:hAnsi="Tahoma" w:cs="宋体"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B0F" w:rsidRDefault="007D0B0F">
    <w:pPr>
      <w:pStyle w:val="ac"/>
      <w:wordWrap w:val="0"/>
      <w:jc w:val="right"/>
    </w:pPr>
    <w:r>
      <w:rPr>
        <w:rFonts w:ascii="Tahoma" w:hAnsi="Tahoma" w:cs="宋体" w:hint="eastAsia"/>
      </w:rPr>
      <w:t>中望龙腾软件股份有限公司</w:t>
    </w:r>
    <w:r>
      <w:rPr>
        <w:rFonts w:ascii="Tahoma" w:hAnsi="Tahoma" w:cs="宋体"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B60" w:rsidRDefault="00986B60">
      <w:r>
        <w:separator/>
      </w:r>
    </w:p>
  </w:footnote>
  <w:footnote w:type="continuationSeparator" w:id="0">
    <w:p w:rsidR="00986B60" w:rsidRDefault="00986B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B0F" w:rsidRDefault="00986B60" w:rsidP="00994792">
    <w:pPr>
      <w:pStyle w:val="a6"/>
      <w:pBdr>
        <w:bottom w:val="single" w:sz="4" w:space="0" w:color="auto"/>
      </w:pBdr>
      <w:jc w:val="right"/>
    </w:pPr>
    <w:r>
      <w:fldChar w:fldCharType="begin"/>
    </w:r>
    <w:r>
      <w:instrText xml:space="preserve"> FILENAME   \* MERGEFORMAT </w:instrText>
    </w:r>
    <w:r>
      <w:fldChar w:fldCharType="separate"/>
    </w:r>
    <w:r w:rsidR="00A13C63" w:rsidRPr="00A13C63">
      <w:rPr>
        <w:rFonts w:hint="eastAsia"/>
        <w:noProof/>
      </w:rPr>
      <w:t>软件说明书</w:t>
    </w:r>
    <w:r w:rsidR="00A13C63" w:rsidRPr="00A13C63">
      <w:rPr>
        <w:rFonts w:hint="eastAsia"/>
        <w:noProof/>
      </w:rPr>
      <w:t>_</w:t>
    </w:r>
    <w:r w:rsidR="00A13C63" w:rsidRPr="00A13C63">
      <w:rPr>
        <w:rFonts w:hint="eastAsia"/>
        <w:noProof/>
      </w:rPr>
      <w:t>镇江西门子母线辅助设计系统</w:t>
    </w:r>
    <w:r w:rsidR="00A13C63">
      <w:rPr>
        <w:rFonts w:hint="eastAsia"/>
        <w:noProof/>
      </w:rPr>
      <w:t xml:space="preserve"> </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B0F" w:rsidRDefault="007D0B0F">
    <w:pPr>
      <w:pStyle w:val="a6"/>
      <w:wordWrap w:val="0"/>
      <w:jc w:val="right"/>
    </w:pPr>
    <w:r>
      <w:fldChar w:fldCharType="begin"/>
    </w:r>
    <w:r>
      <w:instrText xml:space="preserve"> FILENAME   \* MERGEFORMAT </w:instrText>
    </w:r>
    <w:r>
      <w:fldChar w:fldCharType="separate"/>
    </w:r>
    <w:r w:rsidR="00A13C63">
      <w:rPr>
        <w:rFonts w:hint="eastAsia"/>
        <w:b/>
        <w:bCs/>
      </w:rPr>
      <w:t>错误</w:t>
    </w:r>
    <w:r w:rsidR="00A13C63">
      <w:rPr>
        <w:rFonts w:hint="eastAsia"/>
        <w:b/>
        <w:bCs/>
      </w:rPr>
      <w:t>!</w:t>
    </w:r>
    <w:r w:rsidR="00A13C63">
      <w:rPr>
        <w:rFonts w:hint="eastAsia"/>
        <w:b/>
        <w:bCs/>
      </w:rPr>
      <w:t>未指定书签。</w:t>
    </w:r>
    <w:r>
      <w:fldChar w:fldCharType="end"/>
    </w:r>
    <w:r>
      <w:rPr>
        <w:rFonts w:hint="eastAsia"/>
      </w:rPr>
      <w:t>软件说明书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1A9E44"/>
    <w:lvl w:ilvl="0">
      <w:start w:val="1"/>
      <w:numFmt w:val="decimal"/>
      <w:lvlText w:val="（%1）"/>
      <w:lvlJc w:val="left"/>
      <w:pPr>
        <w:tabs>
          <w:tab w:val="num" w:pos="720"/>
        </w:tabs>
        <w:ind w:left="720" w:hanging="720"/>
      </w:pPr>
      <w:rPr>
        <w:rFonts w:cs="宋体" w:hint="default"/>
      </w:r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A"/>
    <w:multiLevelType w:val="multilevel"/>
    <w:tmpl w:val="0000000A"/>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210"/>
        </w:tabs>
        <w:ind w:left="210" w:hanging="420"/>
      </w:pPr>
    </w:lvl>
    <w:lvl w:ilvl="2">
      <w:start w:val="1"/>
      <w:numFmt w:val="lowerRoman"/>
      <w:lvlText w:val="%3."/>
      <w:lvlJc w:val="right"/>
      <w:pPr>
        <w:tabs>
          <w:tab w:val="num" w:pos="630"/>
        </w:tabs>
        <w:ind w:left="630" w:hanging="420"/>
      </w:pPr>
    </w:lvl>
    <w:lvl w:ilvl="3">
      <w:start w:val="1"/>
      <w:numFmt w:val="decimal"/>
      <w:lvlText w:val="%4."/>
      <w:lvlJc w:val="left"/>
      <w:pPr>
        <w:tabs>
          <w:tab w:val="num" w:pos="1050"/>
        </w:tabs>
        <w:ind w:left="1050" w:hanging="420"/>
      </w:pPr>
    </w:lvl>
    <w:lvl w:ilvl="4">
      <w:start w:val="1"/>
      <w:numFmt w:val="lowerLetter"/>
      <w:lvlText w:val="%5)"/>
      <w:lvlJc w:val="left"/>
      <w:pPr>
        <w:tabs>
          <w:tab w:val="num" w:pos="1470"/>
        </w:tabs>
        <w:ind w:left="1470" w:hanging="420"/>
      </w:pPr>
    </w:lvl>
    <w:lvl w:ilvl="5">
      <w:start w:val="1"/>
      <w:numFmt w:val="lowerRoman"/>
      <w:lvlText w:val="%6."/>
      <w:lvlJc w:val="right"/>
      <w:pPr>
        <w:tabs>
          <w:tab w:val="num" w:pos="1890"/>
        </w:tabs>
        <w:ind w:left="1890" w:hanging="420"/>
      </w:pPr>
    </w:lvl>
    <w:lvl w:ilvl="6">
      <w:start w:val="1"/>
      <w:numFmt w:val="decimal"/>
      <w:lvlText w:val="%7."/>
      <w:lvlJc w:val="left"/>
      <w:pPr>
        <w:tabs>
          <w:tab w:val="num" w:pos="2310"/>
        </w:tabs>
        <w:ind w:left="2310" w:hanging="420"/>
      </w:pPr>
    </w:lvl>
    <w:lvl w:ilvl="7">
      <w:start w:val="1"/>
      <w:numFmt w:val="lowerLetter"/>
      <w:lvlText w:val="%8)"/>
      <w:lvlJc w:val="left"/>
      <w:pPr>
        <w:tabs>
          <w:tab w:val="num" w:pos="2730"/>
        </w:tabs>
        <w:ind w:left="2730" w:hanging="420"/>
      </w:pPr>
    </w:lvl>
    <w:lvl w:ilvl="8">
      <w:start w:val="1"/>
      <w:numFmt w:val="lowerRoman"/>
      <w:lvlText w:val="%9."/>
      <w:lvlJc w:val="right"/>
      <w:pPr>
        <w:tabs>
          <w:tab w:val="num" w:pos="3150"/>
        </w:tabs>
        <w:ind w:left="3150" w:hanging="420"/>
      </w:pPr>
    </w:lvl>
  </w:abstractNum>
  <w:abstractNum w:abstractNumId="2">
    <w:nsid w:val="0000000C"/>
    <w:multiLevelType w:val="multilevel"/>
    <w:tmpl w:val="0000000C"/>
    <w:lvl w:ilvl="0">
      <w:start w:val="1"/>
      <w:numFmt w:val="decimal"/>
      <w:pStyle w:val="1"/>
      <w:suff w:val="space"/>
      <w:lvlText w:val="%1."/>
      <w:lvlJc w:val="left"/>
      <w:pPr>
        <w:ind w:left="397" w:hanging="22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4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454" w:hanging="227"/>
      </w:pPr>
      <w:rPr>
        <w:rFonts w:ascii="Times New Roman" w:hAnsi="Times New Roman" w:cs="Times New Roman" w:hint="eastAsia"/>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511" w:hanging="227"/>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4"/>
      <w:lvlText w:val=""/>
      <w:lvlJc w:val="left"/>
      <w:pPr>
        <w:tabs>
          <w:tab w:val="num" w:pos="1306"/>
        </w:tabs>
        <w:ind w:left="568" w:hanging="227"/>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363"/>
        </w:tabs>
        <w:ind w:left="625" w:hanging="227"/>
      </w:pPr>
      <w:rPr>
        <w:rFonts w:hint="eastAsia"/>
      </w:rPr>
    </w:lvl>
    <w:lvl w:ilvl="5">
      <w:start w:val="1"/>
      <w:numFmt w:val="decimal"/>
      <w:lvlText w:val="%6."/>
      <w:lvlJc w:val="left"/>
      <w:pPr>
        <w:tabs>
          <w:tab w:val="num" w:pos="1420"/>
        </w:tabs>
        <w:ind w:left="682" w:hanging="227"/>
      </w:pPr>
      <w:rPr>
        <w:rFonts w:ascii="宋体" w:eastAsia="宋体" w:hAnsi="宋体" w:hint="eastAsia"/>
      </w:rPr>
    </w:lvl>
    <w:lvl w:ilvl="6">
      <w:start w:val="1"/>
      <w:numFmt w:val="decimal"/>
      <w:lvlText w:val="%1.%2.%3.%4.%5.%6.%7"/>
      <w:lvlJc w:val="left"/>
      <w:pPr>
        <w:tabs>
          <w:tab w:val="num" w:pos="1477"/>
        </w:tabs>
        <w:ind w:left="739" w:hanging="227"/>
      </w:pPr>
      <w:rPr>
        <w:rFonts w:hint="eastAsia"/>
      </w:rPr>
    </w:lvl>
    <w:lvl w:ilvl="7">
      <w:start w:val="1"/>
      <w:numFmt w:val="decimal"/>
      <w:lvlText w:val="%1.%2.%3.%4.%5.%6.%7.%8"/>
      <w:lvlJc w:val="left"/>
      <w:pPr>
        <w:tabs>
          <w:tab w:val="num" w:pos="1534"/>
        </w:tabs>
        <w:ind w:left="796" w:hanging="227"/>
      </w:pPr>
      <w:rPr>
        <w:rFonts w:hint="eastAsia"/>
      </w:rPr>
    </w:lvl>
    <w:lvl w:ilvl="8">
      <w:start w:val="1"/>
      <w:numFmt w:val="decimal"/>
      <w:lvlText w:val="%1.%2.%3.%4.%5.%6.%7.%8.%9"/>
      <w:lvlJc w:val="left"/>
      <w:pPr>
        <w:tabs>
          <w:tab w:val="num" w:pos="1591"/>
        </w:tabs>
        <w:ind w:left="853" w:hanging="227"/>
      </w:pPr>
      <w:rPr>
        <w:rFonts w:hint="eastAsia"/>
      </w:rPr>
    </w:lvl>
  </w:abstractNum>
  <w:abstractNum w:abstractNumId="3">
    <w:nsid w:val="0000000F"/>
    <w:multiLevelType w:val="multilevel"/>
    <w:tmpl w:val="0000000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0000012"/>
    <w:multiLevelType w:val="multilevel"/>
    <w:tmpl w:val="000000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00000014"/>
    <w:multiLevelType w:val="multilevel"/>
    <w:tmpl w:val="0000001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00000016"/>
    <w:multiLevelType w:val="multilevel"/>
    <w:tmpl w:val="00000016"/>
    <w:lvl w:ilvl="0">
      <w:start w:val="1"/>
      <w:numFmt w:val="bullet"/>
      <w:lvlText w:val=""/>
      <w:lvlJc w:val="left"/>
      <w:pPr>
        <w:ind w:left="647" w:hanging="420"/>
      </w:pPr>
      <w:rPr>
        <w:rFonts w:ascii="Wingdings" w:hAnsi="Wingdings" w:hint="default"/>
      </w:rPr>
    </w:lvl>
    <w:lvl w:ilvl="1">
      <w:start w:val="1"/>
      <w:numFmt w:val="bullet"/>
      <w:lvlText w:val=""/>
      <w:lvlJc w:val="left"/>
      <w:pPr>
        <w:ind w:left="1067" w:hanging="420"/>
      </w:pPr>
      <w:rPr>
        <w:rFonts w:ascii="Wingdings" w:hAnsi="Wingdings" w:hint="default"/>
      </w:rPr>
    </w:lvl>
    <w:lvl w:ilvl="2">
      <w:start w:val="1"/>
      <w:numFmt w:val="bullet"/>
      <w:lvlText w:val=""/>
      <w:lvlJc w:val="left"/>
      <w:pPr>
        <w:ind w:left="1487" w:hanging="420"/>
      </w:pPr>
      <w:rPr>
        <w:rFonts w:ascii="Wingdings" w:hAnsi="Wingdings" w:hint="default"/>
      </w:rPr>
    </w:lvl>
    <w:lvl w:ilvl="3">
      <w:start w:val="1"/>
      <w:numFmt w:val="bullet"/>
      <w:lvlText w:val=""/>
      <w:lvlJc w:val="left"/>
      <w:pPr>
        <w:ind w:left="1907" w:hanging="420"/>
      </w:pPr>
      <w:rPr>
        <w:rFonts w:ascii="Wingdings" w:hAnsi="Wingdings" w:hint="default"/>
      </w:rPr>
    </w:lvl>
    <w:lvl w:ilvl="4">
      <w:start w:val="1"/>
      <w:numFmt w:val="bullet"/>
      <w:lvlText w:val=""/>
      <w:lvlJc w:val="left"/>
      <w:pPr>
        <w:ind w:left="2327" w:hanging="420"/>
      </w:pPr>
      <w:rPr>
        <w:rFonts w:ascii="Wingdings" w:hAnsi="Wingdings" w:hint="default"/>
      </w:rPr>
    </w:lvl>
    <w:lvl w:ilvl="5">
      <w:start w:val="1"/>
      <w:numFmt w:val="bullet"/>
      <w:lvlText w:val=""/>
      <w:lvlJc w:val="left"/>
      <w:pPr>
        <w:ind w:left="2747" w:hanging="420"/>
      </w:pPr>
      <w:rPr>
        <w:rFonts w:ascii="Wingdings" w:hAnsi="Wingdings" w:hint="default"/>
      </w:rPr>
    </w:lvl>
    <w:lvl w:ilvl="6">
      <w:start w:val="1"/>
      <w:numFmt w:val="bullet"/>
      <w:lvlText w:val=""/>
      <w:lvlJc w:val="left"/>
      <w:pPr>
        <w:ind w:left="3167" w:hanging="420"/>
      </w:pPr>
      <w:rPr>
        <w:rFonts w:ascii="Wingdings" w:hAnsi="Wingdings" w:hint="default"/>
      </w:rPr>
    </w:lvl>
    <w:lvl w:ilvl="7">
      <w:start w:val="1"/>
      <w:numFmt w:val="bullet"/>
      <w:lvlText w:val=""/>
      <w:lvlJc w:val="left"/>
      <w:pPr>
        <w:ind w:left="3587" w:hanging="420"/>
      </w:pPr>
      <w:rPr>
        <w:rFonts w:ascii="Wingdings" w:hAnsi="Wingdings" w:hint="default"/>
      </w:rPr>
    </w:lvl>
    <w:lvl w:ilvl="8">
      <w:start w:val="1"/>
      <w:numFmt w:val="bullet"/>
      <w:lvlText w:val=""/>
      <w:lvlJc w:val="left"/>
      <w:pPr>
        <w:ind w:left="4007" w:hanging="420"/>
      </w:pPr>
      <w:rPr>
        <w:rFonts w:ascii="Wingdings" w:hAnsi="Wingdings" w:hint="default"/>
      </w:rPr>
    </w:lvl>
  </w:abstractNum>
  <w:abstractNum w:abstractNumId="7">
    <w:nsid w:val="00000017"/>
    <w:multiLevelType w:val="multilevel"/>
    <w:tmpl w:val="0000001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00000019"/>
    <w:multiLevelType w:val="multilevel"/>
    <w:tmpl w:val="000000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1B652A7"/>
    <w:multiLevelType w:val="hybridMultilevel"/>
    <w:tmpl w:val="6EF2C78A"/>
    <w:lvl w:ilvl="0" w:tplc="D7D21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137257"/>
    <w:multiLevelType w:val="hybridMultilevel"/>
    <w:tmpl w:val="C13CAE88"/>
    <w:lvl w:ilvl="0" w:tplc="905EC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937BE3"/>
    <w:multiLevelType w:val="hybridMultilevel"/>
    <w:tmpl w:val="AB8C9A02"/>
    <w:lvl w:ilvl="0" w:tplc="EB1E8704">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DF5BE5"/>
    <w:multiLevelType w:val="hybridMultilevel"/>
    <w:tmpl w:val="4086B44C"/>
    <w:lvl w:ilvl="0" w:tplc="EB1E8704">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556145"/>
    <w:multiLevelType w:val="hybridMultilevel"/>
    <w:tmpl w:val="9ED6F50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C87784"/>
    <w:multiLevelType w:val="hybridMultilevel"/>
    <w:tmpl w:val="EB56FE54"/>
    <w:lvl w:ilvl="0" w:tplc="AA7A9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960ADE"/>
    <w:multiLevelType w:val="hybridMultilevel"/>
    <w:tmpl w:val="516E61B0"/>
    <w:lvl w:ilvl="0" w:tplc="8862A66E">
      <w:start w:val="1"/>
      <w:numFmt w:val="decimal"/>
      <w:lvlText w:val="（%1天，"/>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805FF4"/>
    <w:multiLevelType w:val="hybridMultilevel"/>
    <w:tmpl w:val="3C4ECEC6"/>
    <w:lvl w:ilvl="0" w:tplc="AA7A9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7A2E3A"/>
    <w:multiLevelType w:val="hybridMultilevel"/>
    <w:tmpl w:val="86922F02"/>
    <w:lvl w:ilvl="0" w:tplc="B002F430">
      <w:start w:val="1"/>
      <w:numFmt w:val="decimal"/>
      <w:lvlText w:val="%1、"/>
      <w:lvlJc w:val="left"/>
      <w:pPr>
        <w:tabs>
          <w:tab w:val="num" w:pos="720"/>
        </w:tabs>
        <w:ind w:left="720" w:hanging="720"/>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7"/>
  </w:num>
  <w:num w:numId="4">
    <w:abstractNumId w:val="8"/>
  </w:num>
  <w:num w:numId="5">
    <w:abstractNumId w:val="3"/>
  </w:num>
  <w:num w:numId="6">
    <w:abstractNumId w:val="4"/>
  </w:num>
  <w:num w:numId="7">
    <w:abstractNumId w:val="5"/>
  </w:num>
  <w:num w:numId="8">
    <w:abstractNumId w:val="6"/>
  </w:num>
  <w:num w:numId="9">
    <w:abstractNumId w:val="1"/>
  </w:num>
  <w:num w:numId="10">
    <w:abstractNumId w:val="15"/>
  </w:num>
  <w:num w:numId="11">
    <w:abstractNumId w:val="13"/>
  </w:num>
  <w:num w:numId="12">
    <w:abstractNumId w:val="17"/>
  </w:num>
  <w:num w:numId="13">
    <w:abstractNumId w:val="16"/>
  </w:num>
  <w:num w:numId="14">
    <w:abstractNumId w:val="14"/>
  </w:num>
  <w:num w:numId="15">
    <w:abstractNumId w:val="12"/>
  </w:num>
  <w:num w:numId="16">
    <w:abstractNumId w:val="11"/>
  </w:num>
  <w:num w:numId="17">
    <w:abstractNumId w:val="10"/>
  </w:num>
  <w:num w:numId="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56"/>
    <w:rsid w:val="0000047E"/>
    <w:rsid w:val="000060D8"/>
    <w:rsid w:val="00006C05"/>
    <w:rsid w:val="000130B2"/>
    <w:rsid w:val="0001370B"/>
    <w:rsid w:val="00013CDD"/>
    <w:rsid w:val="000215BF"/>
    <w:rsid w:val="00022AF0"/>
    <w:rsid w:val="00022C0E"/>
    <w:rsid w:val="00024258"/>
    <w:rsid w:val="00025F5C"/>
    <w:rsid w:val="0002678B"/>
    <w:rsid w:val="00026D49"/>
    <w:rsid w:val="00027EAF"/>
    <w:rsid w:val="00030566"/>
    <w:rsid w:val="000369A0"/>
    <w:rsid w:val="00041B17"/>
    <w:rsid w:val="00052DE0"/>
    <w:rsid w:val="00053573"/>
    <w:rsid w:val="0006009B"/>
    <w:rsid w:val="00061BA3"/>
    <w:rsid w:val="00062A7E"/>
    <w:rsid w:val="00063403"/>
    <w:rsid w:val="00067886"/>
    <w:rsid w:val="00073A86"/>
    <w:rsid w:val="00073F20"/>
    <w:rsid w:val="00073FB4"/>
    <w:rsid w:val="000747CD"/>
    <w:rsid w:val="000777B7"/>
    <w:rsid w:val="00081164"/>
    <w:rsid w:val="00082955"/>
    <w:rsid w:val="000844C5"/>
    <w:rsid w:val="000900BD"/>
    <w:rsid w:val="000957C0"/>
    <w:rsid w:val="0009640E"/>
    <w:rsid w:val="000964C0"/>
    <w:rsid w:val="000A46E5"/>
    <w:rsid w:val="000A54EA"/>
    <w:rsid w:val="000A6091"/>
    <w:rsid w:val="000B0087"/>
    <w:rsid w:val="000B1C15"/>
    <w:rsid w:val="000B2B57"/>
    <w:rsid w:val="000B5FAB"/>
    <w:rsid w:val="000C1FFE"/>
    <w:rsid w:val="000C2C99"/>
    <w:rsid w:val="000C55F3"/>
    <w:rsid w:val="000C61BA"/>
    <w:rsid w:val="000C6997"/>
    <w:rsid w:val="000D0AE8"/>
    <w:rsid w:val="000D31A4"/>
    <w:rsid w:val="000D3F35"/>
    <w:rsid w:val="000D585B"/>
    <w:rsid w:val="000D6C50"/>
    <w:rsid w:val="000D70A6"/>
    <w:rsid w:val="000E2DB4"/>
    <w:rsid w:val="000F0C45"/>
    <w:rsid w:val="000F312B"/>
    <w:rsid w:val="000F7F19"/>
    <w:rsid w:val="00101022"/>
    <w:rsid w:val="00102F5D"/>
    <w:rsid w:val="00103BFB"/>
    <w:rsid w:val="00104BF2"/>
    <w:rsid w:val="0011138B"/>
    <w:rsid w:val="00113711"/>
    <w:rsid w:val="0011799F"/>
    <w:rsid w:val="00122A1C"/>
    <w:rsid w:val="00123359"/>
    <w:rsid w:val="00127AC1"/>
    <w:rsid w:val="00133A69"/>
    <w:rsid w:val="001428EF"/>
    <w:rsid w:val="00142B82"/>
    <w:rsid w:val="00146699"/>
    <w:rsid w:val="00152622"/>
    <w:rsid w:val="001600B8"/>
    <w:rsid w:val="00165F6B"/>
    <w:rsid w:val="0016769B"/>
    <w:rsid w:val="00172A27"/>
    <w:rsid w:val="001748EF"/>
    <w:rsid w:val="00174A6C"/>
    <w:rsid w:val="001820D7"/>
    <w:rsid w:val="00190D4F"/>
    <w:rsid w:val="001920DB"/>
    <w:rsid w:val="0019362A"/>
    <w:rsid w:val="00193D76"/>
    <w:rsid w:val="0019476E"/>
    <w:rsid w:val="001963AA"/>
    <w:rsid w:val="001963CE"/>
    <w:rsid w:val="0019731E"/>
    <w:rsid w:val="00197B50"/>
    <w:rsid w:val="001A1DA6"/>
    <w:rsid w:val="001A5FAA"/>
    <w:rsid w:val="001A7CDD"/>
    <w:rsid w:val="001B1FF6"/>
    <w:rsid w:val="001B3010"/>
    <w:rsid w:val="001B324B"/>
    <w:rsid w:val="001B33C0"/>
    <w:rsid w:val="001B3E02"/>
    <w:rsid w:val="001B3F3B"/>
    <w:rsid w:val="001B6F9E"/>
    <w:rsid w:val="001C12EC"/>
    <w:rsid w:val="001C2904"/>
    <w:rsid w:val="001C5F29"/>
    <w:rsid w:val="001C6BA1"/>
    <w:rsid w:val="001C7003"/>
    <w:rsid w:val="001D2872"/>
    <w:rsid w:val="001D2F51"/>
    <w:rsid w:val="001D5767"/>
    <w:rsid w:val="001D68CF"/>
    <w:rsid w:val="001E11D0"/>
    <w:rsid w:val="001E46A0"/>
    <w:rsid w:val="001E5B74"/>
    <w:rsid w:val="001E68AF"/>
    <w:rsid w:val="001F6EA5"/>
    <w:rsid w:val="001F6FCA"/>
    <w:rsid w:val="00202A41"/>
    <w:rsid w:val="0020438D"/>
    <w:rsid w:val="00204F33"/>
    <w:rsid w:val="00206744"/>
    <w:rsid w:val="00207ED7"/>
    <w:rsid w:val="00210F45"/>
    <w:rsid w:val="002129E4"/>
    <w:rsid w:val="002148F1"/>
    <w:rsid w:val="00215A3C"/>
    <w:rsid w:val="00215CC1"/>
    <w:rsid w:val="00215DFB"/>
    <w:rsid w:val="00221C65"/>
    <w:rsid w:val="002222A9"/>
    <w:rsid w:val="00222CC5"/>
    <w:rsid w:val="00224D30"/>
    <w:rsid w:val="00224E2F"/>
    <w:rsid w:val="00234704"/>
    <w:rsid w:val="00234ADE"/>
    <w:rsid w:val="00234EF4"/>
    <w:rsid w:val="00235C2A"/>
    <w:rsid w:val="00235DCE"/>
    <w:rsid w:val="002368C4"/>
    <w:rsid w:val="00236BA4"/>
    <w:rsid w:val="00237104"/>
    <w:rsid w:val="0024050B"/>
    <w:rsid w:val="0024785D"/>
    <w:rsid w:val="002527DE"/>
    <w:rsid w:val="00254102"/>
    <w:rsid w:val="00256A77"/>
    <w:rsid w:val="00261060"/>
    <w:rsid w:val="0026209E"/>
    <w:rsid w:val="00270B10"/>
    <w:rsid w:val="00271351"/>
    <w:rsid w:val="00271992"/>
    <w:rsid w:val="00272142"/>
    <w:rsid w:val="002735D9"/>
    <w:rsid w:val="0027454A"/>
    <w:rsid w:val="00276092"/>
    <w:rsid w:val="00276301"/>
    <w:rsid w:val="002808FA"/>
    <w:rsid w:val="002837E6"/>
    <w:rsid w:val="00283855"/>
    <w:rsid w:val="00286324"/>
    <w:rsid w:val="00286384"/>
    <w:rsid w:val="002916D4"/>
    <w:rsid w:val="00291E2F"/>
    <w:rsid w:val="00292274"/>
    <w:rsid w:val="00292850"/>
    <w:rsid w:val="00294FEB"/>
    <w:rsid w:val="00296180"/>
    <w:rsid w:val="002A0DAD"/>
    <w:rsid w:val="002A0DE2"/>
    <w:rsid w:val="002A19E4"/>
    <w:rsid w:val="002A1E92"/>
    <w:rsid w:val="002A2D83"/>
    <w:rsid w:val="002A4B42"/>
    <w:rsid w:val="002A6748"/>
    <w:rsid w:val="002A7E72"/>
    <w:rsid w:val="002B6ABB"/>
    <w:rsid w:val="002C2E21"/>
    <w:rsid w:val="002C5070"/>
    <w:rsid w:val="002C555E"/>
    <w:rsid w:val="002C5CD8"/>
    <w:rsid w:val="002C6330"/>
    <w:rsid w:val="002D12BA"/>
    <w:rsid w:val="002D3B59"/>
    <w:rsid w:val="002D50A9"/>
    <w:rsid w:val="002E4688"/>
    <w:rsid w:val="002E5C9B"/>
    <w:rsid w:val="002F013F"/>
    <w:rsid w:val="002F3A00"/>
    <w:rsid w:val="002F44E2"/>
    <w:rsid w:val="002F5AEA"/>
    <w:rsid w:val="00300887"/>
    <w:rsid w:val="00300D28"/>
    <w:rsid w:val="00301A37"/>
    <w:rsid w:val="003029D0"/>
    <w:rsid w:val="003042A9"/>
    <w:rsid w:val="00306B2B"/>
    <w:rsid w:val="0030721A"/>
    <w:rsid w:val="00311317"/>
    <w:rsid w:val="00311CF2"/>
    <w:rsid w:val="0031685A"/>
    <w:rsid w:val="00321B9C"/>
    <w:rsid w:val="003236EB"/>
    <w:rsid w:val="003263B4"/>
    <w:rsid w:val="00332457"/>
    <w:rsid w:val="00340018"/>
    <w:rsid w:val="00343FD4"/>
    <w:rsid w:val="00346E76"/>
    <w:rsid w:val="00355F5B"/>
    <w:rsid w:val="00361E52"/>
    <w:rsid w:val="003628D0"/>
    <w:rsid w:val="003651E5"/>
    <w:rsid w:val="003675BF"/>
    <w:rsid w:val="00374A0F"/>
    <w:rsid w:val="00381173"/>
    <w:rsid w:val="0038215F"/>
    <w:rsid w:val="00382CD6"/>
    <w:rsid w:val="0038388C"/>
    <w:rsid w:val="00395CCD"/>
    <w:rsid w:val="0039674F"/>
    <w:rsid w:val="003A0F7E"/>
    <w:rsid w:val="003A1722"/>
    <w:rsid w:val="003A2901"/>
    <w:rsid w:val="003A2D84"/>
    <w:rsid w:val="003A6DE5"/>
    <w:rsid w:val="003B3516"/>
    <w:rsid w:val="003B67DD"/>
    <w:rsid w:val="003B67DE"/>
    <w:rsid w:val="003B6EA3"/>
    <w:rsid w:val="003C2B3B"/>
    <w:rsid w:val="003C6E3D"/>
    <w:rsid w:val="003D07E6"/>
    <w:rsid w:val="003D1C88"/>
    <w:rsid w:val="003D2BCE"/>
    <w:rsid w:val="003D5829"/>
    <w:rsid w:val="003D5FA9"/>
    <w:rsid w:val="003D6D0D"/>
    <w:rsid w:val="003E1C31"/>
    <w:rsid w:val="003E1CA9"/>
    <w:rsid w:val="003E6F52"/>
    <w:rsid w:val="003F45B2"/>
    <w:rsid w:val="003F4D58"/>
    <w:rsid w:val="004027DC"/>
    <w:rsid w:val="00402EE7"/>
    <w:rsid w:val="004034BC"/>
    <w:rsid w:val="004046B8"/>
    <w:rsid w:val="00404B26"/>
    <w:rsid w:val="00405546"/>
    <w:rsid w:val="00405C36"/>
    <w:rsid w:val="004061BF"/>
    <w:rsid w:val="004079AF"/>
    <w:rsid w:val="004124B5"/>
    <w:rsid w:val="00413C28"/>
    <w:rsid w:val="00416A8B"/>
    <w:rsid w:val="0041742A"/>
    <w:rsid w:val="0042026A"/>
    <w:rsid w:val="004235D5"/>
    <w:rsid w:val="0042505E"/>
    <w:rsid w:val="00427DC9"/>
    <w:rsid w:val="00427DEB"/>
    <w:rsid w:val="00427FAE"/>
    <w:rsid w:val="00431D3F"/>
    <w:rsid w:val="0043271B"/>
    <w:rsid w:val="00432824"/>
    <w:rsid w:val="004354B1"/>
    <w:rsid w:val="00437332"/>
    <w:rsid w:val="00445FE7"/>
    <w:rsid w:val="00446DF3"/>
    <w:rsid w:val="004525B4"/>
    <w:rsid w:val="004526E2"/>
    <w:rsid w:val="0046069E"/>
    <w:rsid w:val="00463F25"/>
    <w:rsid w:val="0046727E"/>
    <w:rsid w:val="00473777"/>
    <w:rsid w:val="00473E27"/>
    <w:rsid w:val="004828FD"/>
    <w:rsid w:val="00482C23"/>
    <w:rsid w:val="00482E92"/>
    <w:rsid w:val="004848D6"/>
    <w:rsid w:val="00484A49"/>
    <w:rsid w:val="004868FA"/>
    <w:rsid w:val="0048778B"/>
    <w:rsid w:val="004911E7"/>
    <w:rsid w:val="00492787"/>
    <w:rsid w:val="0049415D"/>
    <w:rsid w:val="0049426A"/>
    <w:rsid w:val="004943E7"/>
    <w:rsid w:val="004A04A8"/>
    <w:rsid w:val="004A22E8"/>
    <w:rsid w:val="004A234E"/>
    <w:rsid w:val="004A259D"/>
    <w:rsid w:val="004A373B"/>
    <w:rsid w:val="004B39E8"/>
    <w:rsid w:val="004B4492"/>
    <w:rsid w:val="004B77DB"/>
    <w:rsid w:val="004C210E"/>
    <w:rsid w:val="004C2EAB"/>
    <w:rsid w:val="004C3A24"/>
    <w:rsid w:val="004C647A"/>
    <w:rsid w:val="004C706D"/>
    <w:rsid w:val="004D2F10"/>
    <w:rsid w:val="004D371F"/>
    <w:rsid w:val="004D47A3"/>
    <w:rsid w:val="004D48C9"/>
    <w:rsid w:val="004D6C57"/>
    <w:rsid w:val="004D7594"/>
    <w:rsid w:val="004E2408"/>
    <w:rsid w:val="004E4B8F"/>
    <w:rsid w:val="004E5C6D"/>
    <w:rsid w:val="004E78A5"/>
    <w:rsid w:val="004F0427"/>
    <w:rsid w:val="004F2EC1"/>
    <w:rsid w:val="004F7365"/>
    <w:rsid w:val="00500716"/>
    <w:rsid w:val="0050201B"/>
    <w:rsid w:val="0050678A"/>
    <w:rsid w:val="00510D0C"/>
    <w:rsid w:val="005110F8"/>
    <w:rsid w:val="005135A7"/>
    <w:rsid w:val="0051552E"/>
    <w:rsid w:val="00515D54"/>
    <w:rsid w:val="00517D0B"/>
    <w:rsid w:val="0052185A"/>
    <w:rsid w:val="00526824"/>
    <w:rsid w:val="005332B7"/>
    <w:rsid w:val="005337FA"/>
    <w:rsid w:val="005350D3"/>
    <w:rsid w:val="00537330"/>
    <w:rsid w:val="00537BF1"/>
    <w:rsid w:val="00537E40"/>
    <w:rsid w:val="005404AB"/>
    <w:rsid w:val="005412A5"/>
    <w:rsid w:val="00542142"/>
    <w:rsid w:val="005424E4"/>
    <w:rsid w:val="00542980"/>
    <w:rsid w:val="00543748"/>
    <w:rsid w:val="005450B4"/>
    <w:rsid w:val="00547CE8"/>
    <w:rsid w:val="00547EC5"/>
    <w:rsid w:val="00556948"/>
    <w:rsid w:val="00560A49"/>
    <w:rsid w:val="0056156F"/>
    <w:rsid w:val="0056622C"/>
    <w:rsid w:val="00566DAE"/>
    <w:rsid w:val="00571907"/>
    <w:rsid w:val="00571BCD"/>
    <w:rsid w:val="00572552"/>
    <w:rsid w:val="00573393"/>
    <w:rsid w:val="00574434"/>
    <w:rsid w:val="00576FCF"/>
    <w:rsid w:val="0057706F"/>
    <w:rsid w:val="00580B3C"/>
    <w:rsid w:val="00582261"/>
    <w:rsid w:val="00585EFF"/>
    <w:rsid w:val="00585FA5"/>
    <w:rsid w:val="00594F24"/>
    <w:rsid w:val="00595D71"/>
    <w:rsid w:val="00596E44"/>
    <w:rsid w:val="00597968"/>
    <w:rsid w:val="005A12F1"/>
    <w:rsid w:val="005A30F3"/>
    <w:rsid w:val="005A42BA"/>
    <w:rsid w:val="005B76F2"/>
    <w:rsid w:val="005C0189"/>
    <w:rsid w:val="005C136E"/>
    <w:rsid w:val="005C2CA4"/>
    <w:rsid w:val="005C5E23"/>
    <w:rsid w:val="005D25BF"/>
    <w:rsid w:val="005D4043"/>
    <w:rsid w:val="005E1B67"/>
    <w:rsid w:val="005F2ADC"/>
    <w:rsid w:val="005F3939"/>
    <w:rsid w:val="005F5EFE"/>
    <w:rsid w:val="005F6036"/>
    <w:rsid w:val="005F6388"/>
    <w:rsid w:val="0060010F"/>
    <w:rsid w:val="00600986"/>
    <w:rsid w:val="00600CDA"/>
    <w:rsid w:val="00601989"/>
    <w:rsid w:val="00611D9C"/>
    <w:rsid w:val="00612D7E"/>
    <w:rsid w:val="00613B4D"/>
    <w:rsid w:val="0061613A"/>
    <w:rsid w:val="00625335"/>
    <w:rsid w:val="00625DEA"/>
    <w:rsid w:val="00626EA2"/>
    <w:rsid w:val="00627645"/>
    <w:rsid w:val="00630428"/>
    <w:rsid w:val="00631B7F"/>
    <w:rsid w:val="00632A0B"/>
    <w:rsid w:val="0063355F"/>
    <w:rsid w:val="006339DA"/>
    <w:rsid w:val="00633BAF"/>
    <w:rsid w:val="00636A5A"/>
    <w:rsid w:val="00640779"/>
    <w:rsid w:val="00641374"/>
    <w:rsid w:val="006431A7"/>
    <w:rsid w:val="00643D38"/>
    <w:rsid w:val="00646C2B"/>
    <w:rsid w:val="006534CD"/>
    <w:rsid w:val="00653E4D"/>
    <w:rsid w:val="00654806"/>
    <w:rsid w:val="006551EB"/>
    <w:rsid w:val="00660EAC"/>
    <w:rsid w:val="00665AFF"/>
    <w:rsid w:val="00665E91"/>
    <w:rsid w:val="0066722A"/>
    <w:rsid w:val="00671995"/>
    <w:rsid w:val="0067273C"/>
    <w:rsid w:val="006728F9"/>
    <w:rsid w:val="0067294E"/>
    <w:rsid w:val="00673CEA"/>
    <w:rsid w:val="00676D67"/>
    <w:rsid w:val="006772FF"/>
    <w:rsid w:val="00684551"/>
    <w:rsid w:val="00684D67"/>
    <w:rsid w:val="00686CDD"/>
    <w:rsid w:val="00686FF1"/>
    <w:rsid w:val="00692A05"/>
    <w:rsid w:val="0069433E"/>
    <w:rsid w:val="00694896"/>
    <w:rsid w:val="006A067A"/>
    <w:rsid w:val="006A47BB"/>
    <w:rsid w:val="006A4CEA"/>
    <w:rsid w:val="006A76C5"/>
    <w:rsid w:val="006A79F4"/>
    <w:rsid w:val="006B094B"/>
    <w:rsid w:val="006B16C3"/>
    <w:rsid w:val="006B1CD9"/>
    <w:rsid w:val="006B2E2B"/>
    <w:rsid w:val="006B75D0"/>
    <w:rsid w:val="006C0312"/>
    <w:rsid w:val="006C17A1"/>
    <w:rsid w:val="006C1FC5"/>
    <w:rsid w:val="006C4F7B"/>
    <w:rsid w:val="006D0930"/>
    <w:rsid w:val="006D1DF1"/>
    <w:rsid w:val="006D6433"/>
    <w:rsid w:val="006E1CB4"/>
    <w:rsid w:val="006E23BF"/>
    <w:rsid w:val="006F247A"/>
    <w:rsid w:val="006F3398"/>
    <w:rsid w:val="006F5963"/>
    <w:rsid w:val="00702679"/>
    <w:rsid w:val="00704496"/>
    <w:rsid w:val="00706EE5"/>
    <w:rsid w:val="007102DA"/>
    <w:rsid w:val="00713ABE"/>
    <w:rsid w:val="007151AF"/>
    <w:rsid w:val="00716664"/>
    <w:rsid w:val="00721323"/>
    <w:rsid w:val="00731A64"/>
    <w:rsid w:val="0073232C"/>
    <w:rsid w:val="007330B7"/>
    <w:rsid w:val="00733298"/>
    <w:rsid w:val="00735233"/>
    <w:rsid w:val="00736023"/>
    <w:rsid w:val="00736FC2"/>
    <w:rsid w:val="00740356"/>
    <w:rsid w:val="00740A51"/>
    <w:rsid w:val="0074189F"/>
    <w:rsid w:val="00741DBB"/>
    <w:rsid w:val="00744446"/>
    <w:rsid w:val="0074449A"/>
    <w:rsid w:val="007445A3"/>
    <w:rsid w:val="00746F5A"/>
    <w:rsid w:val="007521F6"/>
    <w:rsid w:val="007523AE"/>
    <w:rsid w:val="00755141"/>
    <w:rsid w:val="00757C2B"/>
    <w:rsid w:val="007634C4"/>
    <w:rsid w:val="00766785"/>
    <w:rsid w:val="0077024E"/>
    <w:rsid w:val="0077411F"/>
    <w:rsid w:val="00774905"/>
    <w:rsid w:val="00777835"/>
    <w:rsid w:val="007819DC"/>
    <w:rsid w:val="007874AB"/>
    <w:rsid w:val="007875CD"/>
    <w:rsid w:val="00790150"/>
    <w:rsid w:val="00790F93"/>
    <w:rsid w:val="007918C9"/>
    <w:rsid w:val="0079253F"/>
    <w:rsid w:val="00793FFB"/>
    <w:rsid w:val="00794012"/>
    <w:rsid w:val="00796EEA"/>
    <w:rsid w:val="007A03B6"/>
    <w:rsid w:val="007A163F"/>
    <w:rsid w:val="007A5A26"/>
    <w:rsid w:val="007A6B43"/>
    <w:rsid w:val="007A7AEA"/>
    <w:rsid w:val="007A7D3C"/>
    <w:rsid w:val="007B03A4"/>
    <w:rsid w:val="007B23D6"/>
    <w:rsid w:val="007C39EA"/>
    <w:rsid w:val="007C5A68"/>
    <w:rsid w:val="007C633E"/>
    <w:rsid w:val="007D0B0F"/>
    <w:rsid w:val="007D0DD6"/>
    <w:rsid w:val="007D1369"/>
    <w:rsid w:val="007D1BFE"/>
    <w:rsid w:val="007D6D9A"/>
    <w:rsid w:val="007D7031"/>
    <w:rsid w:val="007E4DC7"/>
    <w:rsid w:val="007E6295"/>
    <w:rsid w:val="007F0578"/>
    <w:rsid w:val="007F0C47"/>
    <w:rsid w:val="007F2B4D"/>
    <w:rsid w:val="007F2EDC"/>
    <w:rsid w:val="007F385D"/>
    <w:rsid w:val="007F7790"/>
    <w:rsid w:val="00806DC0"/>
    <w:rsid w:val="0080797D"/>
    <w:rsid w:val="00810355"/>
    <w:rsid w:val="0081122D"/>
    <w:rsid w:val="00811A9E"/>
    <w:rsid w:val="0081454E"/>
    <w:rsid w:val="00816832"/>
    <w:rsid w:val="0082782F"/>
    <w:rsid w:val="00827942"/>
    <w:rsid w:val="00830BB0"/>
    <w:rsid w:val="00833AA1"/>
    <w:rsid w:val="0083451C"/>
    <w:rsid w:val="00834B00"/>
    <w:rsid w:val="00835D5E"/>
    <w:rsid w:val="00836B4D"/>
    <w:rsid w:val="00837E03"/>
    <w:rsid w:val="00837F7A"/>
    <w:rsid w:val="0084441B"/>
    <w:rsid w:val="00846ED1"/>
    <w:rsid w:val="0085296D"/>
    <w:rsid w:val="00853609"/>
    <w:rsid w:val="008545D7"/>
    <w:rsid w:val="0085504A"/>
    <w:rsid w:val="008615AC"/>
    <w:rsid w:val="00872F00"/>
    <w:rsid w:val="00876991"/>
    <w:rsid w:val="00877964"/>
    <w:rsid w:val="00884402"/>
    <w:rsid w:val="0088554B"/>
    <w:rsid w:val="00885A32"/>
    <w:rsid w:val="00887462"/>
    <w:rsid w:val="00887805"/>
    <w:rsid w:val="0089126D"/>
    <w:rsid w:val="008926F8"/>
    <w:rsid w:val="008968A4"/>
    <w:rsid w:val="008A1EA9"/>
    <w:rsid w:val="008A3FAC"/>
    <w:rsid w:val="008A5313"/>
    <w:rsid w:val="008A64A8"/>
    <w:rsid w:val="008A7E24"/>
    <w:rsid w:val="008B0291"/>
    <w:rsid w:val="008B11EB"/>
    <w:rsid w:val="008B70F6"/>
    <w:rsid w:val="008B7814"/>
    <w:rsid w:val="008B7CDB"/>
    <w:rsid w:val="008C0290"/>
    <w:rsid w:val="008C0F69"/>
    <w:rsid w:val="008C28BE"/>
    <w:rsid w:val="008C30E7"/>
    <w:rsid w:val="008C65D9"/>
    <w:rsid w:val="008D0578"/>
    <w:rsid w:val="008D1AD8"/>
    <w:rsid w:val="008D2661"/>
    <w:rsid w:val="008D4DEF"/>
    <w:rsid w:val="008D739A"/>
    <w:rsid w:val="008E0674"/>
    <w:rsid w:val="008E1B5D"/>
    <w:rsid w:val="008E5977"/>
    <w:rsid w:val="008E6D43"/>
    <w:rsid w:val="008E6E93"/>
    <w:rsid w:val="008E7BEB"/>
    <w:rsid w:val="008F5CC1"/>
    <w:rsid w:val="008F6E57"/>
    <w:rsid w:val="008F741B"/>
    <w:rsid w:val="0090457A"/>
    <w:rsid w:val="00904DD4"/>
    <w:rsid w:val="00906DF9"/>
    <w:rsid w:val="009077C6"/>
    <w:rsid w:val="00907855"/>
    <w:rsid w:val="00911D59"/>
    <w:rsid w:val="00916C4C"/>
    <w:rsid w:val="00922034"/>
    <w:rsid w:val="009243DA"/>
    <w:rsid w:val="00932ACE"/>
    <w:rsid w:val="009365FD"/>
    <w:rsid w:val="009373BB"/>
    <w:rsid w:val="00937511"/>
    <w:rsid w:val="00937CDE"/>
    <w:rsid w:val="0094053C"/>
    <w:rsid w:val="00940CAC"/>
    <w:rsid w:val="00942E9A"/>
    <w:rsid w:val="00944C2F"/>
    <w:rsid w:val="00944E97"/>
    <w:rsid w:val="00946F0C"/>
    <w:rsid w:val="00947F64"/>
    <w:rsid w:val="0095155A"/>
    <w:rsid w:val="00955FAC"/>
    <w:rsid w:val="00962D7B"/>
    <w:rsid w:val="00967D61"/>
    <w:rsid w:val="00970C3E"/>
    <w:rsid w:val="009742B1"/>
    <w:rsid w:val="0097728A"/>
    <w:rsid w:val="0097751D"/>
    <w:rsid w:val="009818C3"/>
    <w:rsid w:val="00982845"/>
    <w:rsid w:val="00986B60"/>
    <w:rsid w:val="00991185"/>
    <w:rsid w:val="00991C46"/>
    <w:rsid w:val="00994792"/>
    <w:rsid w:val="00994B9C"/>
    <w:rsid w:val="009A3497"/>
    <w:rsid w:val="009A3FE6"/>
    <w:rsid w:val="009A6DCD"/>
    <w:rsid w:val="009B5746"/>
    <w:rsid w:val="009B58CD"/>
    <w:rsid w:val="009B63D3"/>
    <w:rsid w:val="009C0BE1"/>
    <w:rsid w:val="009C3057"/>
    <w:rsid w:val="009D5205"/>
    <w:rsid w:val="009D52BD"/>
    <w:rsid w:val="009D5F6E"/>
    <w:rsid w:val="009D725F"/>
    <w:rsid w:val="009D72E6"/>
    <w:rsid w:val="009E33B3"/>
    <w:rsid w:val="009E34F7"/>
    <w:rsid w:val="009E5B59"/>
    <w:rsid w:val="009F1918"/>
    <w:rsid w:val="009F43AC"/>
    <w:rsid w:val="009F4B85"/>
    <w:rsid w:val="009F5A90"/>
    <w:rsid w:val="009F6E6D"/>
    <w:rsid w:val="009F7588"/>
    <w:rsid w:val="00A006D4"/>
    <w:rsid w:val="00A01061"/>
    <w:rsid w:val="00A04EDB"/>
    <w:rsid w:val="00A055A8"/>
    <w:rsid w:val="00A101B2"/>
    <w:rsid w:val="00A10CE8"/>
    <w:rsid w:val="00A10D99"/>
    <w:rsid w:val="00A13C63"/>
    <w:rsid w:val="00A16B1A"/>
    <w:rsid w:val="00A20360"/>
    <w:rsid w:val="00A227C7"/>
    <w:rsid w:val="00A23801"/>
    <w:rsid w:val="00A269BD"/>
    <w:rsid w:val="00A30089"/>
    <w:rsid w:val="00A3067C"/>
    <w:rsid w:val="00A32150"/>
    <w:rsid w:val="00A322F7"/>
    <w:rsid w:val="00A34EDB"/>
    <w:rsid w:val="00A3507D"/>
    <w:rsid w:val="00A368A2"/>
    <w:rsid w:val="00A37CE9"/>
    <w:rsid w:val="00A423B3"/>
    <w:rsid w:val="00A42504"/>
    <w:rsid w:val="00A441AA"/>
    <w:rsid w:val="00A523D6"/>
    <w:rsid w:val="00A529FA"/>
    <w:rsid w:val="00A54324"/>
    <w:rsid w:val="00A54A00"/>
    <w:rsid w:val="00A56CC3"/>
    <w:rsid w:val="00A60E27"/>
    <w:rsid w:val="00A65103"/>
    <w:rsid w:val="00A65C04"/>
    <w:rsid w:val="00A705E7"/>
    <w:rsid w:val="00A742D3"/>
    <w:rsid w:val="00A74FB2"/>
    <w:rsid w:val="00A76131"/>
    <w:rsid w:val="00A764B6"/>
    <w:rsid w:val="00A766F9"/>
    <w:rsid w:val="00A82891"/>
    <w:rsid w:val="00A828AE"/>
    <w:rsid w:val="00A85057"/>
    <w:rsid w:val="00A96FEF"/>
    <w:rsid w:val="00A97B4D"/>
    <w:rsid w:val="00AA0524"/>
    <w:rsid w:val="00AA117A"/>
    <w:rsid w:val="00AA2419"/>
    <w:rsid w:val="00AA620E"/>
    <w:rsid w:val="00AA6715"/>
    <w:rsid w:val="00AA6F29"/>
    <w:rsid w:val="00AB1E44"/>
    <w:rsid w:val="00AC07FA"/>
    <w:rsid w:val="00AC3821"/>
    <w:rsid w:val="00AC3C32"/>
    <w:rsid w:val="00AC5E85"/>
    <w:rsid w:val="00AD07C2"/>
    <w:rsid w:val="00AE2B2D"/>
    <w:rsid w:val="00AE3950"/>
    <w:rsid w:val="00AE5CA5"/>
    <w:rsid w:val="00AF1115"/>
    <w:rsid w:val="00AF2DA4"/>
    <w:rsid w:val="00AF574A"/>
    <w:rsid w:val="00AF5A43"/>
    <w:rsid w:val="00AF7B6F"/>
    <w:rsid w:val="00B00658"/>
    <w:rsid w:val="00B029F4"/>
    <w:rsid w:val="00B1160A"/>
    <w:rsid w:val="00B212E8"/>
    <w:rsid w:val="00B27556"/>
    <w:rsid w:val="00B301A1"/>
    <w:rsid w:val="00B30E9C"/>
    <w:rsid w:val="00B33E4E"/>
    <w:rsid w:val="00B35F13"/>
    <w:rsid w:val="00B37D3D"/>
    <w:rsid w:val="00B42672"/>
    <w:rsid w:val="00B44308"/>
    <w:rsid w:val="00B44838"/>
    <w:rsid w:val="00B45797"/>
    <w:rsid w:val="00B46F11"/>
    <w:rsid w:val="00B52339"/>
    <w:rsid w:val="00B53903"/>
    <w:rsid w:val="00B55C8C"/>
    <w:rsid w:val="00B578B8"/>
    <w:rsid w:val="00B60BBA"/>
    <w:rsid w:val="00B60D4A"/>
    <w:rsid w:val="00B70F24"/>
    <w:rsid w:val="00B724EC"/>
    <w:rsid w:val="00B746AC"/>
    <w:rsid w:val="00B74905"/>
    <w:rsid w:val="00B74B3C"/>
    <w:rsid w:val="00B76C4B"/>
    <w:rsid w:val="00B80479"/>
    <w:rsid w:val="00B80710"/>
    <w:rsid w:val="00B83AA8"/>
    <w:rsid w:val="00B86049"/>
    <w:rsid w:val="00B86FF1"/>
    <w:rsid w:val="00B87D5B"/>
    <w:rsid w:val="00B91A11"/>
    <w:rsid w:val="00B93070"/>
    <w:rsid w:val="00B93507"/>
    <w:rsid w:val="00B93BE8"/>
    <w:rsid w:val="00B972B1"/>
    <w:rsid w:val="00B977C6"/>
    <w:rsid w:val="00BA0542"/>
    <w:rsid w:val="00BA3385"/>
    <w:rsid w:val="00BA5389"/>
    <w:rsid w:val="00BA6AB7"/>
    <w:rsid w:val="00BB0804"/>
    <w:rsid w:val="00BB0A69"/>
    <w:rsid w:val="00BB1166"/>
    <w:rsid w:val="00BB1587"/>
    <w:rsid w:val="00BB4185"/>
    <w:rsid w:val="00BC00D4"/>
    <w:rsid w:val="00BC38D7"/>
    <w:rsid w:val="00BC3CAA"/>
    <w:rsid w:val="00BD1016"/>
    <w:rsid w:val="00BD4CF2"/>
    <w:rsid w:val="00BD61E1"/>
    <w:rsid w:val="00BD7FDE"/>
    <w:rsid w:val="00BE0023"/>
    <w:rsid w:val="00BE14A4"/>
    <w:rsid w:val="00BE3EBB"/>
    <w:rsid w:val="00BE6461"/>
    <w:rsid w:val="00BE6602"/>
    <w:rsid w:val="00BE672F"/>
    <w:rsid w:val="00BF1BC2"/>
    <w:rsid w:val="00BF601A"/>
    <w:rsid w:val="00C04AF6"/>
    <w:rsid w:val="00C10953"/>
    <w:rsid w:val="00C1391F"/>
    <w:rsid w:val="00C16734"/>
    <w:rsid w:val="00C20922"/>
    <w:rsid w:val="00C2211B"/>
    <w:rsid w:val="00C22CD5"/>
    <w:rsid w:val="00C22F62"/>
    <w:rsid w:val="00C23165"/>
    <w:rsid w:val="00C23673"/>
    <w:rsid w:val="00C24E14"/>
    <w:rsid w:val="00C26A03"/>
    <w:rsid w:val="00C27A1D"/>
    <w:rsid w:val="00C30C52"/>
    <w:rsid w:val="00C314AC"/>
    <w:rsid w:val="00C325EA"/>
    <w:rsid w:val="00C36340"/>
    <w:rsid w:val="00C37581"/>
    <w:rsid w:val="00C4082B"/>
    <w:rsid w:val="00C4097D"/>
    <w:rsid w:val="00C4258C"/>
    <w:rsid w:val="00C5067F"/>
    <w:rsid w:val="00C533C6"/>
    <w:rsid w:val="00C5690B"/>
    <w:rsid w:val="00C6161E"/>
    <w:rsid w:val="00C61BB4"/>
    <w:rsid w:val="00C63ECC"/>
    <w:rsid w:val="00C648BC"/>
    <w:rsid w:val="00C66671"/>
    <w:rsid w:val="00C70CB4"/>
    <w:rsid w:val="00C7272D"/>
    <w:rsid w:val="00C72DBE"/>
    <w:rsid w:val="00C73142"/>
    <w:rsid w:val="00C75CDE"/>
    <w:rsid w:val="00C82661"/>
    <w:rsid w:val="00C87064"/>
    <w:rsid w:val="00C87593"/>
    <w:rsid w:val="00CA23BE"/>
    <w:rsid w:val="00CA2CDA"/>
    <w:rsid w:val="00CA3177"/>
    <w:rsid w:val="00CA3ADC"/>
    <w:rsid w:val="00CA5482"/>
    <w:rsid w:val="00CB1C70"/>
    <w:rsid w:val="00CC05C6"/>
    <w:rsid w:val="00CC0D47"/>
    <w:rsid w:val="00CC11D5"/>
    <w:rsid w:val="00CC1B0B"/>
    <w:rsid w:val="00CC52D6"/>
    <w:rsid w:val="00CC6BD2"/>
    <w:rsid w:val="00CD0309"/>
    <w:rsid w:val="00CD0F6C"/>
    <w:rsid w:val="00CD14EB"/>
    <w:rsid w:val="00CD27E9"/>
    <w:rsid w:val="00CD4731"/>
    <w:rsid w:val="00CD4733"/>
    <w:rsid w:val="00CE0440"/>
    <w:rsid w:val="00CE0CDE"/>
    <w:rsid w:val="00CE471E"/>
    <w:rsid w:val="00CE6236"/>
    <w:rsid w:val="00CE70FF"/>
    <w:rsid w:val="00CE7D28"/>
    <w:rsid w:val="00CF2524"/>
    <w:rsid w:val="00CF317D"/>
    <w:rsid w:val="00CF5701"/>
    <w:rsid w:val="00D0107F"/>
    <w:rsid w:val="00D01A2D"/>
    <w:rsid w:val="00D03D6E"/>
    <w:rsid w:val="00D05F5A"/>
    <w:rsid w:val="00D070F4"/>
    <w:rsid w:val="00D126AE"/>
    <w:rsid w:val="00D16988"/>
    <w:rsid w:val="00D23C2E"/>
    <w:rsid w:val="00D26400"/>
    <w:rsid w:val="00D27B86"/>
    <w:rsid w:val="00D27D20"/>
    <w:rsid w:val="00D31491"/>
    <w:rsid w:val="00D41100"/>
    <w:rsid w:val="00D42FD1"/>
    <w:rsid w:val="00D442A9"/>
    <w:rsid w:val="00D46215"/>
    <w:rsid w:val="00D47E4F"/>
    <w:rsid w:val="00D51613"/>
    <w:rsid w:val="00D51F27"/>
    <w:rsid w:val="00D522BF"/>
    <w:rsid w:val="00D52C42"/>
    <w:rsid w:val="00D56700"/>
    <w:rsid w:val="00D574D7"/>
    <w:rsid w:val="00D60086"/>
    <w:rsid w:val="00D610A7"/>
    <w:rsid w:val="00D64C28"/>
    <w:rsid w:val="00D64C68"/>
    <w:rsid w:val="00D65D69"/>
    <w:rsid w:val="00D65DB0"/>
    <w:rsid w:val="00D729B2"/>
    <w:rsid w:val="00D72ADD"/>
    <w:rsid w:val="00D73921"/>
    <w:rsid w:val="00D75F5F"/>
    <w:rsid w:val="00D804A6"/>
    <w:rsid w:val="00D8096B"/>
    <w:rsid w:val="00D80A6F"/>
    <w:rsid w:val="00D813DB"/>
    <w:rsid w:val="00D82EB4"/>
    <w:rsid w:val="00D85184"/>
    <w:rsid w:val="00D8557A"/>
    <w:rsid w:val="00D87069"/>
    <w:rsid w:val="00D87970"/>
    <w:rsid w:val="00D90FB8"/>
    <w:rsid w:val="00D972F6"/>
    <w:rsid w:val="00D978B7"/>
    <w:rsid w:val="00DA3F14"/>
    <w:rsid w:val="00DA3FE9"/>
    <w:rsid w:val="00DA5315"/>
    <w:rsid w:val="00DA6E04"/>
    <w:rsid w:val="00DB3110"/>
    <w:rsid w:val="00DB473F"/>
    <w:rsid w:val="00DB5ADC"/>
    <w:rsid w:val="00DC084E"/>
    <w:rsid w:val="00DC2507"/>
    <w:rsid w:val="00DC41D9"/>
    <w:rsid w:val="00DC5703"/>
    <w:rsid w:val="00DC7E77"/>
    <w:rsid w:val="00DD0963"/>
    <w:rsid w:val="00DD1D92"/>
    <w:rsid w:val="00DD284E"/>
    <w:rsid w:val="00DD450B"/>
    <w:rsid w:val="00DD67C3"/>
    <w:rsid w:val="00DE1647"/>
    <w:rsid w:val="00DE2656"/>
    <w:rsid w:val="00DE33F5"/>
    <w:rsid w:val="00DE5A6C"/>
    <w:rsid w:val="00DE7241"/>
    <w:rsid w:val="00DE757C"/>
    <w:rsid w:val="00E0188E"/>
    <w:rsid w:val="00E03B65"/>
    <w:rsid w:val="00E0636E"/>
    <w:rsid w:val="00E0797B"/>
    <w:rsid w:val="00E11085"/>
    <w:rsid w:val="00E11F77"/>
    <w:rsid w:val="00E13443"/>
    <w:rsid w:val="00E146AF"/>
    <w:rsid w:val="00E151C6"/>
    <w:rsid w:val="00E1545D"/>
    <w:rsid w:val="00E15A06"/>
    <w:rsid w:val="00E1681A"/>
    <w:rsid w:val="00E1751F"/>
    <w:rsid w:val="00E17DF8"/>
    <w:rsid w:val="00E2064D"/>
    <w:rsid w:val="00E21B15"/>
    <w:rsid w:val="00E251B2"/>
    <w:rsid w:val="00E27B64"/>
    <w:rsid w:val="00E324CD"/>
    <w:rsid w:val="00E32E04"/>
    <w:rsid w:val="00E3474C"/>
    <w:rsid w:val="00E3623D"/>
    <w:rsid w:val="00E57AB9"/>
    <w:rsid w:val="00E6743E"/>
    <w:rsid w:val="00E76926"/>
    <w:rsid w:val="00E814E5"/>
    <w:rsid w:val="00E81EB9"/>
    <w:rsid w:val="00E82C6A"/>
    <w:rsid w:val="00E8361A"/>
    <w:rsid w:val="00E83D94"/>
    <w:rsid w:val="00E9114B"/>
    <w:rsid w:val="00E951D4"/>
    <w:rsid w:val="00E97F98"/>
    <w:rsid w:val="00EA1653"/>
    <w:rsid w:val="00EA4AAD"/>
    <w:rsid w:val="00EB0E22"/>
    <w:rsid w:val="00EB22BC"/>
    <w:rsid w:val="00EB4808"/>
    <w:rsid w:val="00EB566B"/>
    <w:rsid w:val="00EB7ED1"/>
    <w:rsid w:val="00EC521C"/>
    <w:rsid w:val="00EC7B08"/>
    <w:rsid w:val="00ED5718"/>
    <w:rsid w:val="00ED6870"/>
    <w:rsid w:val="00ED69E5"/>
    <w:rsid w:val="00ED6CFB"/>
    <w:rsid w:val="00EE06F5"/>
    <w:rsid w:val="00EE3B60"/>
    <w:rsid w:val="00EE44E5"/>
    <w:rsid w:val="00EF423B"/>
    <w:rsid w:val="00F016D1"/>
    <w:rsid w:val="00F10929"/>
    <w:rsid w:val="00F122B9"/>
    <w:rsid w:val="00F160F4"/>
    <w:rsid w:val="00F168C2"/>
    <w:rsid w:val="00F16CD5"/>
    <w:rsid w:val="00F2415A"/>
    <w:rsid w:val="00F34877"/>
    <w:rsid w:val="00F3571A"/>
    <w:rsid w:val="00F35964"/>
    <w:rsid w:val="00F35A72"/>
    <w:rsid w:val="00F36C24"/>
    <w:rsid w:val="00F42A6D"/>
    <w:rsid w:val="00F42C1E"/>
    <w:rsid w:val="00F46F10"/>
    <w:rsid w:val="00F47E79"/>
    <w:rsid w:val="00F565D2"/>
    <w:rsid w:val="00F56D7A"/>
    <w:rsid w:val="00F5741E"/>
    <w:rsid w:val="00F61389"/>
    <w:rsid w:val="00F642AF"/>
    <w:rsid w:val="00F64FD5"/>
    <w:rsid w:val="00F66013"/>
    <w:rsid w:val="00F66802"/>
    <w:rsid w:val="00F67077"/>
    <w:rsid w:val="00F67332"/>
    <w:rsid w:val="00F753F3"/>
    <w:rsid w:val="00F75D58"/>
    <w:rsid w:val="00F76A63"/>
    <w:rsid w:val="00F8223A"/>
    <w:rsid w:val="00F82C63"/>
    <w:rsid w:val="00F82CCC"/>
    <w:rsid w:val="00F858EF"/>
    <w:rsid w:val="00F85CEA"/>
    <w:rsid w:val="00F90E65"/>
    <w:rsid w:val="00F913BC"/>
    <w:rsid w:val="00F93443"/>
    <w:rsid w:val="00F9558A"/>
    <w:rsid w:val="00F95E40"/>
    <w:rsid w:val="00FA288B"/>
    <w:rsid w:val="00FA2B84"/>
    <w:rsid w:val="00FA32B8"/>
    <w:rsid w:val="00FA39BB"/>
    <w:rsid w:val="00FA4161"/>
    <w:rsid w:val="00FA57D5"/>
    <w:rsid w:val="00FA77DD"/>
    <w:rsid w:val="00FB65F7"/>
    <w:rsid w:val="00FB6A09"/>
    <w:rsid w:val="00FC0230"/>
    <w:rsid w:val="00FC13A4"/>
    <w:rsid w:val="00FC2F76"/>
    <w:rsid w:val="00FC32EC"/>
    <w:rsid w:val="00FC4081"/>
    <w:rsid w:val="00FC729E"/>
    <w:rsid w:val="00FD0621"/>
    <w:rsid w:val="00FD14A2"/>
    <w:rsid w:val="00FD19B9"/>
    <w:rsid w:val="00FD3807"/>
    <w:rsid w:val="00FE01CB"/>
    <w:rsid w:val="00FE315D"/>
    <w:rsid w:val="00FE324D"/>
    <w:rsid w:val="00FE60A8"/>
    <w:rsid w:val="00FE71DF"/>
    <w:rsid w:val="00FF2E48"/>
    <w:rsid w:val="00FF35D1"/>
    <w:rsid w:val="00FF5853"/>
    <w:rsid w:val="00FF6B5C"/>
    <w:rsid w:val="00FF7B50"/>
    <w:rsid w:val="00FF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601869-C900-4A21-86F7-FCE6902E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C24"/>
    <w:pPr>
      <w:widowControl w:val="0"/>
      <w:jc w:val="both"/>
    </w:pPr>
    <w:rPr>
      <w:kern w:val="2"/>
      <w:sz w:val="24"/>
      <w:szCs w:val="21"/>
    </w:rPr>
  </w:style>
  <w:style w:type="paragraph" w:styleId="1">
    <w:name w:val="heading 1"/>
    <w:basedOn w:val="a"/>
    <w:next w:val="a"/>
    <w:link w:val="1Char"/>
    <w:qFormat/>
    <w:pPr>
      <w:keepNext/>
      <w:numPr>
        <w:numId w:val="1"/>
      </w:numPr>
      <w:spacing w:beforeLines="50" w:before="156" w:afterLines="50" w:after="156"/>
      <w:jc w:val="left"/>
      <w:outlineLvl w:val="0"/>
    </w:pPr>
    <w:rPr>
      <w:b/>
      <w:bCs/>
      <w:kern w:val="44"/>
      <w:sz w:val="44"/>
      <w:szCs w:val="44"/>
    </w:rPr>
  </w:style>
  <w:style w:type="paragraph" w:styleId="2">
    <w:name w:val="heading 2"/>
    <w:basedOn w:val="a"/>
    <w:next w:val="a"/>
    <w:link w:val="2Char"/>
    <w:qFormat/>
    <w:pPr>
      <w:keepNext/>
      <w:keepLines/>
      <w:numPr>
        <w:ilvl w:val="1"/>
        <w:numId w:val="1"/>
      </w:numPr>
      <w:spacing w:before="340" w:after="330" w:line="360" w:lineRule="auto"/>
      <w:outlineLvl w:val="1"/>
    </w:pPr>
    <w:rPr>
      <w:rFonts w:ascii="Cambria" w:hAnsi="Cambria"/>
      <w:b/>
      <w:bCs/>
      <w:sz w:val="32"/>
      <w:szCs w:val="32"/>
    </w:rPr>
  </w:style>
  <w:style w:type="paragraph" w:styleId="3">
    <w:name w:val="heading 3"/>
    <w:basedOn w:val="a"/>
    <w:next w:val="a"/>
    <w:link w:val="3Char"/>
    <w:qFormat/>
    <w:pPr>
      <w:keepNext/>
      <w:keepLines/>
      <w:numPr>
        <w:ilvl w:val="2"/>
        <w:numId w:val="1"/>
      </w:numPr>
      <w:adjustRightInd w:val="0"/>
      <w:snapToGrid w:val="0"/>
      <w:spacing w:beforeLines="50" w:before="156" w:afterLines="50" w:after="156"/>
      <w:jc w:val="left"/>
      <w:outlineLvl w:val="2"/>
    </w:pPr>
    <w:rPr>
      <w:b/>
      <w:bCs/>
      <w:sz w:val="32"/>
      <w:szCs w:val="32"/>
    </w:rPr>
  </w:style>
  <w:style w:type="paragraph" w:styleId="4">
    <w:name w:val="heading 4"/>
    <w:basedOn w:val="3"/>
    <w:next w:val="a"/>
    <w:link w:val="4Char"/>
    <w:qFormat/>
    <w:pPr>
      <w:numPr>
        <w:ilvl w:val="3"/>
      </w:numPr>
      <w:tabs>
        <w:tab w:val="left" w:pos="1306"/>
      </w:tabs>
      <w:spacing w:beforeLines="0" w:before="175" w:afterLines="0" w:after="175"/>
      <w:outlineLvl w:val="3"/>
    </w:pPr>
    <w:rPr>
      <w:b w:val="0"/>
      <w:bCs w:val="0"/>
    </w:rPr>
  </w:style>
  <w:style w:type="paragraph" w:styleId="5">
    <w:name w:val="heading 5"/>
    <w:basedOn w:val="a"/>
    <w:next w:val="a"/>
    <w:link w:val="5Char"/>
    <w:qFormat/>
    <w:pPr>
      <w:keepNext/>
      <w:ind w:left="840"/>
      <w:outlineLvl w:val="4"/>
    </w:pPr>
    <w:rPr>
      <w:i/>
      <w:iCs/>
      <w:szCs w:val="24"/>
    </w:rPr>
  </w:style>
  <w:style w:type="paragraph" w:styleId="6">
    <w:name w:val="heading 6"/>
    <w:basedOn w:val="a"/>
    <w:next w:val="a"/>
    <w:link w:val="6Char"/>
    <w:qFormat/>
    <w:pPr>
      <w:keepNext/>
      <w:ind w:left="300" w:firstLine="420"/>
      <w:outlineLvl w:val="5"/>
    </w:pPr>
    <w:rPr>
      <w:rFonts w:ascii="Cambria" w:hAnsi="Cambria"/>
      <w:b/>
      <w:bCs/>
      <w:szCs w:val="24"/>
    </w:rPr>
  </w:style>
  <w:style w:type="paragraph" w:styleId="7">
    <w:name w:val="heading 7"/>
    <w:basedOn w:val="a"/>
    <w:next w:val="a"/>
    <w:link w:val="7Char"/>
    <w:qFormat/>
    <w:pPr>
      <w:keepNext/>
      <w:ind w:left="720"/>
      <w:outlineLvl w:val="6"/>
    </w:pPr>
    <w:rPr>
      <w:b/>
      <w:bCs/>
      <w:szCs w:val="24"/>
    </w:rPr>
  </w:style>
  <w:style w:type="paragraph" w:styleId="8">
    <w:name w:val="heading 8"/>
    <w:basedOn w:val="a"/>
    <w:next w:val="a"/>
    <w:link w:val="8Char"/>
    <w:qFormat/>
    <w:pPr>
      <w:keepNext/>
      <w:ind w:left="300" w:firstLine="420"/>
      <w:outlineLvl w:val="7"/>
    </w:pPr>
    <w:rPr>
      <w:rFonts w:ascii="Cambria" w:hAnsi="Cambria"/>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page number"/>
    <w:basedOn w:val="a0"/>
  </w:style>
  <w:style w:type="character" w:styleId="a5">
    <w:name w:val="Hyperlink"/>
    <w:uiPriority w:val="99"/>
    <w:rPr>
      <w:color w:val="0000FF"/>
      <w:u w:val="single"/>
    </w:rPr>
  </w:style>
  <w:style w:type="character" w:customStyle="1" w:styleId="Char">
    <w:name w:val="页眉 Char"/>
    <w:link w:val="a6"/>
    <w:rPr>
      <w:rFonts w:eastAsia="宋体"/>
      <w:kern w:val="2"/>
      <w:sz w:val="18"/>
      <w:szCs w:val="18"/>
      <w:lang w:val="en-US" w:eastAsia="zh-CN" w:bidi="ar-SA"/>
    </w:rPr>
  </w:style>
  <w:style w:type="character" w:customStyle="1" w:styleId="8Char">
    <w:name w:val="标题 8 Char"/>
    <w:link w:val="8"/>
    <w:rPr>
      <w:rFonts w:ascii="Cambria" w:eastAsia="宋体" w:hAnsi="Cambria" w:cs="Times New Roman"/>
      <w:sz w:val="24"/>
      <w:szCs w:val="24"/>
    </w:rPr>
  </w:style>
  <w:style w:type="character" w:customStyle="1" w:styleId="Char0">
    <w:name w:val="批注文字 Char"/>
    <w:link w:val="a7"/>
    <w:rPr>
      <w:kern w:val="2"/>
      <w:sz w:val="21"/>
      <w:szCs w:val="24"/>
    </w:rPr>
  </w:style>
  <w:style w:type="character" w:customStyle="1" w:styleId="7Char">
    <w:name w:val="标题 7 Char"/>
    <w:link w:val="7"/>
    <w:rPr>
      <w:b/>
      <w:bCs/>
      <w:sz w:val="24"/>
      <w:szCs w:val="24"/>
    </w:rPr>
  </w:style>
  <w:style w:type="character" w:customStyle="1" w:styleId="Char1">
    <w:name w:val="文档结构图 Char"/>
    <w:link w:val="a8"/>
    <w:rPr>
      <w:kern w:val="2"/>
      <w:sz w:val="24"/>
      <w:szCs w:val="24"/>
      <w:shd w:val="clear" w:color="auto" w:fill="000080"/>
    </w:rPr>
  </w:style>
  <w:style w:type="character" w:customStyle="1" w:styleId="1Char">
    <w:name w:val="标题 1 Char"/>
    <w:link w:val="1"/>
    <w:rPr>
      <w:b/>
      <w:bCs/>
      <w:kern w:val="44"/>
      <w:sz w:val="44"/>
      <w:szCs w:val="44"/>
    </w:rPr>
  </w:style>
  <w:style w:type="character" w:customStyle="1" w:styleId="2Char0">
    <w:name w:val="正文文本缩进 2 Char"/>
    <w:link w:val="20"/>
    <w:rPr>
      <w:szCs w:val="21"/>
    </w:rPr>
  </w:style>
  <w:style w:type="character" w:customStyle="1" w:styleId="Char2">
    <w:name w:val="正文文本 Char"/>
    <w:link w:val="a9"/>
    <w:rPr>
      <w:szCs w:val="21"/>
    </w:rPr>
  </w:style>
  <w:style w:type="character" w:customStyle="1" w:styleId="Char3">
    <w:name w:val="正文文本缩进 Char"/>
    <w:link w:val="aa"/>
    <w:rPr>
      <w:szCs w:val="21"/>
    </w:rPr>
  </w:style>
  <w:style w:type="character" w:customStyle="1" w:styleId="5Char">
    <w:name w:val="标题 5 Char"/>
    <w:link w:val="5"/>
    <w:rPr>
      <w:i/>
      <w:iCs/>
      <w:kern w:val="2"/>
      <w:sz w:val="24"/>
      <w:szCs w:val="24"/>
    </w:rPr>
  </w:style>
  <w:style w:type="character" w:customStyle="1" w:styleId="3Char0">
    <w:name w:val="正文文本 3 Char"/>
    <w:link w:val="30"/>
    <w:rPr>
      <w:sz w:val="16"/>
      <w:szCs w:val="16"/>
    </w:rPr>
  </w:style>
  <w:style w:type="character" w:customStyle="1" w:styleId="4Char">
    <w:name w:val="标题 4 Char"/>
    <w:link w:val="4"/>
    <w:rPr>
      <w:kern w:val="2"/>
      <w:sz w:val="32"/>
      <w:szCs w:val="32"/>
    </w:rPr>
  </w:style>
  <w:style w:type="character" w:customStyle="1" w:styleId="Char4">
    <w:name w:val="批注框文本 Char"/>
    <w:link w:val="ab"/>
    <w:rPr>
      <w:kern w:val="2"/>
      <w:sz w:val="18"/>
      <w:szCs w:val="18"/>
    </w:rPr>
  </w:style>
  <w:style w:type="character" w:customStyle="1" w:styleId="2Char">
    <w:name w:val="标题 2 Char"/>
    <w:link w:val="2"/>
    <w:rPr>
      <w:rFonts w:ascii="Cambria" w:hAnsi="Cambria"/>
      <w:b/>
      <w:bCs/>
      <w:kern w:val="2"/>
      <w:sz w:val="32"/>
      <w:szCs w:val="32"/>
    </w:rPr>
  </w:style>
  <w:style w:type="character" w:customStyle="1" w:styleId="2Char1">
    <w:name w:val="正文文本 2 Char"/>
    <w:link w:val="21"/>
    <w:rPr>
      <w:szCs w:val="21"/>
    </w:rPr>
  </w:style>
  <w:style w:type="character" w:customStyle="1" w:styleId="Char5">
    <w:name w:val="页脚 Char"/>
    <w:link w:val="ac"/>
    <w:rPr>
      <w:rFonts w:eastAsia="宋体"/>
      <w:kern w:val="2"/>
      <w:sz w:val="18"/>
      <w:szCs w:val="18"/>
      <w:lang w:val="en-US" w:eastAsia="zh-CN" w:bidi="ar-SA"/>
    </w:rPr>
  </w:style>
  <w:style w:type="character" w:customStyle="1" w:styleId="6Char">
    <w:name w:val="标题 6 Char"/>
    <w:link w:val="6"/>
    <w:rPr>
      <w:rFonts w:ascii="Cambria" w:eastAsia="宋体" w:hAnsi="Cambria" w:cs="Times New Roman"/>
      <w:b/>
      <w:bCs/>
      <w:sz w:val="24"/>
      <w:szCs w:val="24"/>
    </w:rPr>
  </w:style>
  <w:style w:type="character" w:customStyle="1" w:styleId="3Char1">
    <w:name w:val="正文文本缩进 3 Char"/>
    <w:link w:val="31"/>
    <w:rPr>
      <w:sz w:val="16"/>
      <w:szCs w:val="16"/>
    </w:rPr>
  </w:style>
  <w:style w:type="character" w:customStyle="1" w:styleId="Char6">
    <w:name w:val="标题 Char"/>
    <w:link w:val="ad"/>
    <w:uiPriority w:val="10"/>
    <w:rPr>
      <w:rFonts w:ascii="Cambria" w:hAnsi="Cambria" w:cs="Times New Roman"/>
      <w:b/>
      <w:bCs/>
      <w:sz w:val="32"/>
      <w:szCs w:val="32"/>
    </w:rPr>
  </w:style>
  <w:style w:type="character" w:customStyle="1" w:styleId="3Char">
    <w:name w:val="标题 3 Char"/>
    <w:link w:val="3"/>
    <w:rPr>
      <w:b/>
      <w:bCs/>
      <w:kern w:val="2"/>
      <w:sz w:val="32"/>
      <w:szCs w:val="32"/>
    </w:rPr>
  </w:style>
  <w:style w:type="paragraph" w:styleId="70">
    <w:name w:val="toc 7"/>
    <w:basedOn w:val="a"/>
    <w:next w:val="a"/>
    <w:pPr>
      <w:ind w:left="1260"/>
      <w:jc w:val="left"/>
    </w:pPr>
  </w:style>
  <w:style w:type="paragraph" w:styleId="aa">
    <w:name w:val="Body Text Indent"/>
    <w:basedOn w:val="a"/>
    <w:link w:val="Char3"/>
    <w:pPr>
      <w:tabs>
        <w:tab w:val="left" w:pos="3346"/>
      </w:tabs>
      <w:ind w:firstLine="495"/>
    </w:pPr>
  </w:style>
  <w:style w:type="paragraph" w:styleId="40">
    <w:name w:val="toc 4"/>
    <w:basedOn w:val="a"/>
    <w:next w:val="a"/>
    <w:pPr>
      <w:ind w:left="630"/>
      <w:jc w:val="left"/>
    </w:pPr>
  </w:style>
  <w:style w:type="paragraph" w:styleId="31">
    <w:name w:val="Body Text Indent 3"/>
    <w:basedOn w:val="a"/>
    <w:link w:val="3Char1"/>
    <w:pPr>
      <w:ind w:firstLine="420"/>
    </w:pPr>
    <w:rPr>
      <w:sz w:val="16"/>
      <w:szCs w:val="16"/>
    </w:rPr>
  </w:style>
  <w:style w:type="paragraph" w:styleId="80">
    <w:name w:val="toc 8"/>
    <w:basedOn w:val="a"/>
    <w:next w:val="a"/>
    <w:pPr>
      <w:ind w:left="1470"/>
      <w:jc w:val="left"/>
    </w:pPr>
  </w:style>
  <w:style w:type="paragraph" w:styleId="a6">
    <w:name w:val="header"/>
    <w:basedOn w:val="a"/>
    <w:link w:val="Char"/>
    <w:pPr>
      <w:pBdr>
        <w:bottom w:val="single" w:sz="4" w:space="1" w:color="auto"/>
      </w:pBdr>
      <w:tabs>
        <w:tab w:val="center" w:pos="4153"/>
        <w:tab w:val="right" w:pos="8306"/>
      </w:tabs>
      <w:snapToGrid w:val="0"/>
      <w:jc w:val="center"/>
    </w:pPr>
    <w:rPr>
      <w:sz w:val="18"/>
      <w:szCs w:val="18"/>
    </w:rPr>
  </w:style>
  <w:style w:type="paragraph" w:styleId="a8">
    <w:name w:val="Document Map"/>
    <w:basedOn w:val="a"/>
    <w:link w:val="Char1"/>
    <w:pPr>
      <w:shd w:val="clear" w:color="auto" w:fill="000080"/>
    </w:pPr>
    <w:rPr>
      <w:szCs w:val="24"/>
      <w:shd w:val="clear" w:color="auto" w:fill="000080"/>
    </w:rPr>
  </w:style>
  <w:style w:type="paragraph" w:styleId="ae">
    <w:name w:val="Date"/>
    <w:basedOn w:val="a"/>
    <w:next w:val="a"/>
    <w:pPr>
      <w:ind w:leftChars="2500" w:left="100"/>
    </w:pPr>
  </w:style>
  <w:style w:type="paragraph" w:styleId="22">
    <w:name w:val="toc 2"/>
    <w:basedOn w:val="a"/>
    <w:next w:val="a"/>
    <w:uiPriority w:val="39"/>
    <w:pPr>
      <w:ind w:left="210"/>
      <w:jc w:val="left"/>
    </w:pPr>
    <w:rPr>
      <w:smallCaps/>
    </w:rPr>
  </w:style>
  <w:style w:type="paragraph" w:styleId="9">
    <w:name w:val="toc 9"/>
    <w:basedOn w:val="a"/>
    <w:next w:val="a"/>
    <w:pPr>
      <w:ind w:left="1680"/>
      <w:jc w:val="left"/>
    </w:pPr>
  </w:style>
  <w:style w:type="paragraph" w:styleId="ad">
    <w:name w:val="Title"/>
    <w:basedOn w:val="Normal0"/>
    <w:link w:val="Char6"/>
    <w:uiPriority w:val="10"/>
    <w:qFormat/>
    <w:pPr>
      <w:spacing w:after="120"/>
      <w:jc w:val="center"/>
    </w:pPr>
    <w:rPr>
      <w:rFonts w:ascii="Cambria" w:hAnsi="Cambria"/>
      <w:b/>
      <w:bCs/>
      <w:sz w:val="32"/>
      <w:szCs w:val="32"/>
    </w:rPr>
  </w:style>
  <w:style w:type="paragraph" w:styleId="21">
    <w:name w:val="Body Text 2"/>
    <w:basedOn w:val="a"/>
    <w:link w:val="2Char1"/>
    <w:pPr>
      <w:keepLines/>
      <w:widowControl/>
    </w:pPr>
  </w:style>
  <w:style w:type="paragraph" w:styleId="20">
    <w:name w:val="Body Text Indent 2"/>
    <w:basedOn w:val="a"/>
    <w:link w:val="2Char0"/>
    <w:pPr>
      <w:tabs>
        <w:tab w:val="left" w:pos="3346"/>
      </w:tabs>
      <w:ind w:firstLineChars="200" w:firstLine="477"/>
    </w:pPr>
  </w:style>
  <w:style w:type="paragraph" w:styleId="50">
    <w:name w:val="toc 5"/>
    <w:basedOn w:val="a"/>
    <w:next w:val="a"/>
    <w:pPr>
      <w:ind w:left="840"/>
      <w:jc w:val="left"/>
    </w:pPr>
  </w:style>
  <w:style w:type="paragraph" w:styleId="a7">
    <w:name w:val="annotation text"/>
    <w:basedOn w:val="a"/>
    <w:link w:val="Char0"/>
    <w:pPr>
      <w:jc w:val="left"/>
    </w:pPr>
    <w:rPr>
      <w:sz w:val="21"/>
      <w:szCs w:val="24"/>
    </w:rPr>
  </w:style>
  <w:style w:type="paragraph" w:styleId="10">
    <w:name w:val="toc 1"/>
    <w:basedOn w:val="a"/>
    <w:next w:val="a"/>
    <w:uiPriority w:val="39"/>
    <w:pPr>
      <w:spacing w:before="120" w:after="120"/>
      <w:jc w:val="left"/>
    </w:pPr>
    <w:rPr>
      <w:b/>
      <w:bCs/>
      <w:caps/>
    </w:rPr>
  </w:style>
  <w:style w:type="paragraph" w:styleId="32">
    <w:name w:val="toc 3"/>
    <w:basedOn w:val="a"/>
    <w:next w:val="a"/>
    <w:uiPriority w:val="39"/>
    <w:pPr>
      <w:ind w:left="420"/>
      <w:jc w:val="left"/>
    </w:pPr>
    <w:rPr>
      <w:i/>
      <w:iCs/>
    </w:rPr>
  </w:style>
  <w:style w:type="paragraph" w:styleId="ac">
    <w:name w:val="footer"/>
    <w:basedOn w:val="a"/>
    <w:link w:val="Char5"/>
    <w:pPr>
      <w:pBdr>
        <w:top w:val="single" w:sz="4" w:space="1" w:color="auto"/>
      </w:pBdr>
      <w:tabs>
        <w:tab w:val="center" w:pos="4153"/>
        <w:tab w:val="right" w:pos="8306"/>
      </w:tabs>
      <w:snapToGrid w:val="0"/>
      <w:jc w:val="left"/>
    </w:pPr>
    <w:rPr>
      <w:sz w:val="18"/>
      <w:szCs w:val="18"/>
    </w:rPr>
  </w:style>
  <w:style w:type="paragraph" w:styleId="60">
    <w:name w:val="toc 6"/>
    <w:basedOn w:val="a"/>
    <w:next w:val="a"/>
    <w:pPr>
      <w:ind w:left="1050"/>
      <w:jc w:val="left"/>
    </w:pPr>
  </w:style>
  <w:style w:type="paragraph" w:styleId="ab">
    <w:name w:val="Balloon Text"/>
    <w:basedOn w:val="a"/>
    <w:link w:val="Char4"/>
    <w:rPr>
      <w:sz w:val="18"/>
      <w:szCs w:val="18"/>
    </w:rPr>
  </w:style>
  <w:style w:type="paragraph" w:styleId="30">
    <w:name w:val="Body Text 3"/>
    <w:basedOn w:val="a"/>
    <w:link w:val="3Char0"/>
    <w:rPr>
      <w:sz w:val="16"/>
      <w:szCs w:val="16"/>
    </w:rPr>
  </w:style>
  <w:style w:type="paragraph" w:styleId="a9">
    <w:name w:val="Body Text"/>
    <w:basedOn w:val="a"/>
    <w:link w:val="Char2"/>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rPr>
  </w:style>
  <w:style w:type="paragraph" w:customStyle="1" w:styleId="Title2">
    <w:name w:val="Title 2"/>
    <w:basedOn w:val="Normal0"/>
    <w:next w:val="ad"/>
    <w:pPr>
      <w:spacing w:before="120" w:after="120"/>
      <w:jc w:val="center"/>
    </w:pPr>
    <w:rPr>
      <w:rFonts w:ascii="Book Antiqua" w:hAnsi="Book Antiqua" w:cs="Book Antiqua"/>
      <w:b/>
      <w:bCs/>
    </w:rPr>
  </w:style>
  <w:style w:type="paragraph" w:customStyle="1" w:styleId="abstract">
    <w:name w:val="abstract"/>
    <w:basedOn w:val="a"/>
    <w:next w:val="a"/>
    <w:pPr>
      <w:widowControl/>
      <w:spacing w:before="120" w:after="120"/>
      <w:ind w:left="1440" w:right="1440"/>
    </w:pPr>
    <w:rPr>
      <w:rFonts w:ascii="Book Antiqua" w:hAnsi="Book Antiqua" w:cs="Book Antiqua"/>
      <w:i/>
      <w:iCs/>
      <w:kern w:val="0"/>
      <w:sz w:val="20"/>
      <w:szCs w:val="20"/>
      <w:lang w:eastAsia="en-US"/>
    </w:rPr>
  </w:style>
  <w:style w:type="paragraph" w:customStyle="1" w:styleId="Char7">
    <w:name w:val="Char"/>
    <w:basedOn w:val="a"/>
    <w:pPr>
      <w:tabs>
        <w:tab w:val="left" w:pos="420"/>
      </w:tabs>
      <w:ind w:left="420" w:hanging="420"/>
    </w:pPr>
    <w:rPr>
      <w:szCs w:val="24"/>
    </w:rPr>
  </w:style>
  <w:style w:type="paragraph" w:customStyle="1" w:styleId="Normal0">
    <w:name w:val="Normal0"/>
    <w:rPr>
      <w:lang w:eastAsia="en-US"/>
    </w:rPr>
  </w:style>
  <w:style w:type="paragraph" w:styleId="af">
    <w:name w:val="List Paragraph"/>
    <w:basedOn w:val="a"/>
    <w:uiPriority w:val="34"/>
    <w:qFormat/>
    <w:pPr>
      <w:ind w:firstLineChars="200" w:firstLine="420"/>
    </w:pPr>
  </w:style>
  <w:style w:type="paragraph" w:customStyle="1" w:styleId="166">
    <w:name w:val="样式 标题 1 + 四号 段前: 6 磅 段后: 6 磅 行距: 单倍行距"/>
    <w:basedOn w:val="1"/>
    <w:pPr>
      <w:keepLines/>
      <w:numPr>
        <w:numId w:val="0"/>
      </w:numPr>
      <w:tabs>
        <w:tab w:val="left" w:pos="1135"/>
      </w:tabs>
      <w:ind w:left="1135" w:hanging="284"/>
      <w:jc w:val="both"/>
    </w:pPr>
    <w:rPr>
      <w:sz w:val="28"/>
      <w:szCs w:val="28"/>
    </w:rPr>
  </w:style>
  <w:style w:type="paragraph" w:customStyle="1" w:styleId="p0">
    <w:name w:val="p0"/>
    <w:basedOn w:val="a"/>
    <w:pPr>
      <w:widowControl/>
    </w:pPr>
    <w:rPr>
      <w:rFonts w:ascii="Calibri" w:hAnsi="Calibri" w:cs="Calibri"/>
      <w:kern w:val="0"/>
    </w:rPr>
  </w:style>
  <w:style w:type="paragraph" w:styleId="TOC">
    <w:name w:val="TOC Heading"/>
    <w:basedOn w:val="1"/>
    <w:next w:val="a"/>
    <w:uiPriority w:val="39"/>
    <w:unhideWhenUsed/>
    <w:qFormat/>
    <w:rsid w:val="00DD67C3"/>
    <w:pPr>
      <w:keepLines/>
      <w:widowControl/>
      <w:numPr>
        <w:numId w:val="0"/>
      </w:numPr>
      <w:spacing w:beforeLines="0" w:before="240" w:afterLines="0" w:after="0" w:line="259" w:lineRule="auto"/>
      <w:outlineLvl w:val="9"/>
    </w:pPr>
    <w:rPr>
      <w:rFonts w:ascii="Calibri Light" w:hAnsi="Calibri Light"/>
      <w:b w:val="0"/>
      <w:bCs w:val="0"/>
      <w:color w:val="2E74B5"/>
      <w:kern w:val="0"/>
      <w:sz w:val="32"/>
      <w:szCs w:val="32"/>
    </w:rPr>
  </w:style>
  <w:style w:type="character" w:styleId="af0">
    <w:name w:val="annotation reference"/>
    <w:uiPriority w:val="99"/>
    <w:semiHidden/>
    <w:unhideWhenUsed/>
    <w:rsid w:val="0050201B"/>
    <w:rPr>
      <w:sz w:val="21"/>
      <w:szCs w:val="21"/>
    </w:rPr>
  </w:style>
  <w:style w:type="paragraph" w:styleId="af1">
    <w:name w:val="annotation subject"/>
    <w:basedOn w:val="a7"/>
    <w:next w:val="a7"/>
    <w:link w:val="Char8"/>
    <w:uiPriority w:val="99"/>
    <w:semiHidden/>
    <w:unhideWhenUsed/>
    <w:rsid w:val="0050201B"/>
    <w:rPr>
      <w:b/>
      <w:bCs/>
      <w:szCs w:val="21"/>
    </w:rPr>
  </w:style>
  <w:style w:type="character" w:customStyle="1" w:styleId="Char8">
    <w:name w:val="批注主题 Char"/>
    <w:link w:val="af1"/>
    <w:uiPriority w:val="99"/>
    <w:semiHidden/>
    <w:rsid w:val="0050201B"/>
    <w:rPr>
      <w:b/>
      <w:bCs/>
      <w:kern w:val="2"/>
      <w:sz w:val="21"/>
      <w:szCs w:val="21"/>
    </w:rPr>
  </w:style>
  <w:style w:type="paragraph" w:styleId="af2">
    <w:name w:val="Revision"/>
    <w:hidden/>
    <w:uiPriority w:val="99"/>
    <w:semiHidden/>
    <w:rsid w:val="0050201B"/>
    <w:rPr>
      <w:kern w:val="2"/>
      <w:sz w:val="21"/>
      <w:szCs w:val="21"/>
    </w:rPr>
  </w:style>
  <w:style w:type="paragraph" w:styleId="af3">
    <w:name w:val="caption"/>
    <w:basedOn w:val="a"/>
    <w:next w:val="a"/>
    <w:uiPriority w:val="35"/>
    <w:unhideWhenUsed/>
    <w:qFormat/>
    <w:rsid w:val="00270B10"/>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89843">
      <w:bodyDiv w:val="1"/>
      <w:marLeft w:val="0"/>
      <w:marRight w:val="0"/>
      <w:marTop w:val="0"/>
      <w:marBottom w:val="0"/>
      <w:divBdr>
        <w:top w:val="none" w:sz="0" w:space="0" w:color="auto"/>
        <w:left w:val="none" w:sz="0" w:space="0" w:color="auto"/>
        <w:bottom w:val="none" w:sz="0" w:space="0" w:color="auto"/>
        <w:right w:val="none" w:sz="0" w:space="0" w:color="auto"/>
      </w:divBdr>
    </w:div>
    <w:div w:id="238909553">
      <w:bodyDiv w:val="1"/>
      <w:marLeft w:val="0"/>
      <w:marRight w:val="0"/>
      <w:marTop w:val="0"/>
      <w:marBottom w:val="0"/>
      <w:divBdr>
        <w:top w:val="none" w:sz="0" w:space="0" w:color="auto"/>
        <w:left w:val="none" w:sz="0" w:space="0" w:color="auto"/>
        <w:bottom w:val="none" w:sz="0" w:space="0" w:color="auto"/>
        <w:right w:val="none" w:sz="0" w:space="0" w:color="auto"/>
      </w:divBdr>
    </w:div>
    <w:div w:id="1061442779">
      <w:bodyDiv w:val="1"/>
      <w:marLeft w:val="0"/>
      <w:marRight w:val="0"/>
      <w:marTop w:val="0"/>
      <w:marBottom w:val="0"/>
      <w:divBdr>
        <w:top w:val="none" w:sz="0" w:space="0" w:color="auto"/>
        <w:left w:val="none" w:sz="0" w:space="0" w:color="auto"/>
        <w:bottom w:val="none" w:sz="0" w:space="0" w:color="auto"/>
        <w:right w:val="none" w:sz="0" w:space="0" w:color="auto"/>
      </w:divBdr>
    </w:div>
    <w:div w:id="1481535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49B0-054D-4022-A409-03407A93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
  <dc:creator>中望</dc:creator>
  <cp:keywords/>
  <cp:lastModifiedBy>Lio</cp:lastModifiedBy>
  <cp:revision>13</cp:revision>
  <cp:lastPrinted>2013-05-28T08:09:00Z</cp:lastPrinted>
  <dcterms:created xsi:type="dcterms:W3CDTF">2013-06-26T01:06:00Z</dcterms:created>
  <dcterms:modified xsi:type="dcterms:W3CDTF">2013-06-26T01:47:00Z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2052-8.1.0.3518</vt:lpwstr>
  </property>
</Properties>
</file>